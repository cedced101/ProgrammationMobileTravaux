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7450241"/>
        <w:docPartObj>
          <w:docPartGallery w:val="Cover Pages"/>
          <w:docPartUnique/>
        </w:docPartObj>
      </w:sdtPr>
      <w:sdtEndPr>
        <w:rPr>
          <w:b/>
          <w:bCs/>
          <w:caps/>
          <w:sz w:val="28"/>
          <w:lang w:val="fr-FR"/>
        </w:rPr>
      </w:sdtEndPr>
      <w:sdtContent>
        <w:p w14:paraId="386DD658" w14:textId="31D35381" w:rsidR="00965BD5" w:rsidRDefault="00DB42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9F67E9D" wp14:editId="30D4B778">
                    <wp:simplePos x="0" y="0"/>
                    <wp:positionH relativeFrom="page">
                      <wp:posOffset>4411980</wp:posOffset>
                    </wp:positionH>
                    <wp:positionV relativeFrom="page">
                      <wp:posOffset>259080</wp:posOffset>
                    </wp:positionV>
                    <wp:extent cx="2875915" cy="3025140"/>
                    <wp:effectExtent l="0" t="0" r="635" b="381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251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4F444B" w14:textId="5799F2BF" w:rsidR="00965BD5" w:rsidRPr="00DB42AE" w:rsidRDefault="001B69D2" w:rsidP="00DB42AE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bstract"/>
                                    <w:id w:val="140186189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4A21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Ce document</w:t>
                                    </w:r>
                                    <w:r w:rsidR="004E0BA3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 xml:space="preserve"> synopsis contient</w:t>
                                    </w:r>
                                    <w:r w:rsidR="00697CB6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E0422F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les informations sur le projet</w:t>
                                    </w:r>
                                    <w:r w:rsidR="00E50AFB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50AFB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TransFiles</w:t>
                                    </w:r>
                                    <w:proofErr w:type="spellEnd"/>
                                    <w:r w:rsidR="00E50AFB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F67E9D" id="Rectangle 467" o:spid="_x0000_s1026" style="position:absolute;margin-left:347.4pt;margin-top:20.4pt;width:226.45pt;height:238.2pt;z-index:25166848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" fillcolor="#44546a [3215]" stroked="f" strokeweight="1pt">
                    <v:textbox inset="14.4pt,14.4pt,14.4pt,28.8pt">
                      <w:txbxContent>
                        <w:p w14:paraId="6E4F444B" w14:textId="5799F2BF" w:rsidR="00965BD5" w:rsidRPr="00DB42AE" w:rsidRDefault="001B69D2" w:rsidP="00DB42AE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bstract"/>
                              <w:id w:val="140186189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84A21">
                                <w:rPr>
                                  <w:color w:val="FFFFFF" w:themeColor="background1"/>
                                  <w:lang w:val="fr-FR"/>
                                </w:rPr>
                                <w:t>Ce document</w:t>
                              </w:r>
                              <w:r w:rsidR="004E0BA3">
                                <w:rPr>
                                  <w:color w:val="FFFFFF" w:themeColor="background1"/>
                                  <w:lang w:val="fr-FR"/>
                                </w:rPr>
                                <w:t xml:space="preserve"> synopsis contient</w:t>
                              </w:r>
                              <w:r w:rsidR="00697CB6">
                                <w:rPr>
                                  <w:color w:val="FFFFFF" w:themeColor="background1"/>
                                  <w:lang w:val="fr-FR"/>
                                </w:rPr>
                                <w:t xml:space="preserve"> </w:t>
                              </w:r>
                              <w:r w:rsidR="00E0422F">
                                <w:rPr>
                                  <w:color w:val="FFFFFF" w:themeColor="background1"/>
                                  <w:lang w:val="fr-FR"/>
                                </w:rPr>
                                <w:t>les informations sur le projet</w:t>
                              </w:r>
                              <w:r w:rsidR="00E50AFB">
                                <w:rPr>
                                  <w:color w:val="FFFFFF" w:themeColor="background1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E50AFB">
                                <w:rPr>
                                  <w:color w:val="FFFFFF" w:themeColor="background1"/>
                                  <w:lang w:val="fr-FR"/>
                                </w:rPr>
                                <w:t>TransFiles</w:t>
                              </w:r>
                              <w:proofErr w:type="spellEnd"/>
                              <w:r w:rsidR="00E50AFB">
                                <w:rPr>
                                  <w:color w:val="FFFFFF" w:themeColor="background1"/>
                                  <w:lang w:val="fr-FR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CF4F3E3" wp14:editId="36C1E4E0">
                    <wp:simplePos x="0" y="0"/>
                    <wp:positionH relativeFrom="page">
                      <wp:posOffset>4290060</wp:posOffset>
                    </wp:positionH>
                    <wp:positionV relativeFrom="page">
                      <wp:posOffset>259080</wp:posOffset>
                    </wp:positionV>
                    <wp:extent cx="3108960" cy="7033260"/>
                    <wp:effectExtent l="0" t="0" r="15240" b="1524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332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CC0497" id="Rectangle 468" o:spid="_x0000_s1026" style="position:absolute;margin-left:337.8pt;margin-top:20.4pt;width:244.8pt;height:553.8pt;z-index:251667456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3600" behindDoc="1" locked="0" layoutInCell="1" allowOverlap="1" wp14:anchorId="59294D89" wp14:editId="2AD0D3D3">
                <wp:simplePos x="0" y="0"/>
                <wp:positionH relativeFrom="margin">
                  <wp:posOffset>-739140</wp:posOffset>
                </wp:positionH>
                <wp:positionV relativeFrom="page">
                  <wp:posOffset>259080</wp:posOffset>
                </wp:positionV>
                <wp:extent cx="7391400" cy="9540240"/>
                <wp:effectExtent l="0" t="0" r="0" b="381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0" cy="954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65B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1" locked="0" layoutInCell="1" allowOverlap="1" wp14:anchorId="62CFFCC2" wp14:editId="33451D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F443D8" w14:textId="07B7E752" w:rsidR="00965BD5" w:rsidRDefault="00965BD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CFFCC2" id="Rectangle 466" o:spid="_x0000_s1027" style="position:absolute;margin-left:0;margin-top:0;width:581.4pt;height:752.4pt;z-index:-2516449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CF443D8" w14:textId="07B7E752" w:rsidR="00965BD5" w:rsidRDefault="00965BD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ECE5DC" w14:textId="0C155B65" w:rsidR="004622DE" w:rsidRPr="00DB42AE" w:rsidRDefault="00DB42AE" w:rsidP="004622DE">
          <w:pPr>
            <w:rPr>
              <w:b/>
              <w:bCs/>
              <w:color w:val="1F3864" w:themeColor="accent1" w:themeShade="80"/>
              <w:sz w:val="28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8921997" wp14:editId="7CE64036">
                    <wp:simplePos x="0" y="0"/>
                    <wp:positionH relativeFrom="page">
                      <wp:posOffset>4397375</wp:posOffset>
                    </wp:positionH>
                    <wp:positionV relativeFrom="page">
                      <wp:posOffset>7024370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A53647" id="Rectangle 469" o:spid="_x0000_s1026" style="position:absolute;margin-left:346.25pt;margin-top:553.1pt;width:226.45pt;height:9.35pt;z-index:25167052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8C4C422" wp14:editId="685295CD">
                    <wp:simplePos x="0" y="0"/>
                    <wp:positionH relativeFrom="page">
                      <wp:posOffset>4450715</wp:posOffset>
                    </wp:positionH>
                    <wp:positionV relativeFrom="page">
                      <wp:posOffset>5777230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BA0F1" w14:textId="2DAEF80A" w:rsidR="00965BD5" w:rsidRDefault="001B69D2">
                                <w:pPr>
                                  <w:pStyle w:val="Sansinterligne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51813422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BD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Cédric Lespérance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4C4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350.45pt;margin-top:454.9pt;width:220.3pt;height:21.15pt;z-index:25167257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" filled="f" stroked="f" strokeweight=".5pt">
                    <v:textbox style="mso-fit-shape-to-text:t">
                      <w:txbxContent>
                        <w:p w14:paraId="194BA0F1" w14:textId="2DAEF80A" w:rsidR="00965BD5" w:rsidRDefault="001B69D2">
                          <w:pPr>
                            <w:pStyle w:val="Sansinterligne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51813422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5BD5">
                                <w:rPr>
                                  <w:noProof/>
                                  <w:color w:val="44546A" w:themeColor="text2"/>
                                </w:rPr>
                                <w:t>Cédric Lespérance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85D1C55" wp14:editId="4D586667">
                    <wp:simplePos x="0" y="0"/>
                    <wp:positionH relativeFrom="page">
                      <wp:posOffset>4435475</wp:posOffset>
                    </wp:positionH>
                    <wp:positionV relativeFrom="page">
                      <wp:posOffset>3383280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:lang w:val="fr-FR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F82226" w14:textId="0629B35F" w:rsidR="00965BD5" w:rsidRPr="00132981" w:rsidRDefault="001329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</w:pPr>
                                    <w:r w:rsidRPr="0013298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  <w:t>D</w:t>
                                    </w:r>
                                    <w:r w:rsidR="00533286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CA"/>
                                      </w:rPr>
                                      <w:t>é</w:t>
                                    </w:r>
                                    <w:r w:rsidRPr="0013298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6"/>
                                        <w:szCs w:val="56"/>
                                        <w:lang w:val="fr-FR"/>
                                      </w:rPr>
                                      <w:t>veloppement Android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  <w:lang w:val="fr-FR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30ACE" w14:textId="755B81ED" w:rsidR="00965BD5" w:rsidRPr="00965BD5" w:rsidRDefault="00965BD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  <w:lang w:val="fr-FR"/>
                                      </w:rPr>
                                    </w:pPr>
                                    <w:r w:rsidRPr="0022500A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(</w:t>
                                    </w:r>
                                    <w:r w:rsidR="0013298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Transfert de fichier</w:t>
                                    </w:r>
                                    <w:r w:rsidRPr="0022500A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85D1C55" id="Text Box 470" o:spid="_x0000_s1029" type="#_x0000_t202" style="position:absolute;margin-left:349.25pt;margin-top:266.4pt;width:220.3pt;height:194.9pt;z-index:251669504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6"/>
                              <w:szCs w:val="56"/>
                              <w:lang w:val="fr-FR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5F82226" w14:textId="0629B35F" w:rsidR="00965BD5" w:rsidRPr="00132981" w:rsidRDefault="001329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</w:pPr>
                              <w:r w:rsidRPr="001329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  <w:t>D</w:t>
                              </w:r>
                              <w:r w:rsidR="0053328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CA"/>
                                </w:rPr>
                                <w:t>é</w:t>
                              </w:r>
                              <w:r w:rsidRPr="001329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6"/>
                                  <w:szCs w:val="56"/>
                                  <w:lang w:val="fr-FR"/>
                                </w:rPr>
                                <w:t>veloppement Android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  <w:lang w:val="fr-FR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B430ACE" w14:textId="755B81ED" w:rsidR="00965BD5" w:rsidRPr="00965BD5" w:rsidRDefault="00965BD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  <w:lang w:val="fr-FR"/>
                                </w:rPr>
                              </w:pPr>
                              <w:r w:rsidRPr="0022500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(</w:t>
                              </w:r>
                              <w:r w:rsidR="001329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Transfert de fichier</w:t>
                              </w:r>
                              <w:r w:rsidRPr="0022500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5BD5">
            <w:rPr>
              <w:b/>
              <w:bCs/>
              <w:caps/>
              <w:sz w:val="28"/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2115856516"/>
        <w:docPartObj>
          <w:docPartGallery w:val="Table of Contents"/>
          <w:docPartUnique/>
        </w:docPartObj>
      </w:sdtPr>
      <w:sdtEndPr/>
      <w:sdtContent>
        <w:p w14:paraId="57CA5AD7" w14:textId="7689F07F" w:rsidR="009E6C3D" w:rsidRPr="0022500A" w:rsidRDefault="009E6C3D">
          <w:pPr>
            <w:pStyle w:val="En-ttedetabledesmatires"/>
            <w:rPr>
              <w:lang w:val="fr-FR"/>
            </w:rPr>
          </w:pPr>
          <w:r w:rsidRPr="0022500A">
            <w:rPr>
              <w:lang w:val="fr-FR"/>
            </w:rPr>
            <w:t>Table des matières</w:t>
          </w:r>
        </w:p>
        <w:p w14:paraId="090BCE23" w14:textId="07382EA6" w:rsidR="009E6C3D" w:rsidRPr="009E6C3D" w:rsidRDefault="00C13096">
          <w:pPr>
            <w:pStyle w:val="TM1"/>
            <w:rPr>
              <w:lang w:val="fr-CA"/>
            </w:rPr>
          </w:pPr>
          <w:r>
            <w:rPr>
              <w:b/>
              <w:bCs/>
              <w:lang w:val="fr-FR"/>
            </w:rPr>
            <w:t>Description</w:t>
          </w:r>
          <w:r w:rsidR="00D70FB0">
            <w:rPr>
              <w:b/>
              <w:bCs/>
              <w:lang w:val="fr-FR"/>
            </w:rPr>
            <w:t xml:space="preserve"> sommaire</w:t>
          </w:r>
          <w:r>
            <w:rPr>
              <w:b/>
              <w:bCs/>
              <w:lang w:val="fr-FR"/>
            </w:rPr>
            <w:t xml:space="preserve"> du projet</w:t>
          </w:r>
          <w:r w:rsidR="009E6C3D">
            <w:ptab w:relativeTo="margin" w:alignment="right" w:leader="dot"/>
          </w:r>
          <w:r w:rsidR="00F9026D">
            <w:rPr>
              <w:b/>
              <w:bCs/>
              <w:lang w:val="fr-CA"/>
            </w:rPr>
            <w:t>2</w:t>
          </w:r>
        </w:p>
        <w:p w14:paraId="1A4F22E0" w14:textId="26A8EDD9" w:rsidR="00A21A10" w:rsidRDefault="00C13096" w:rsidP="008328FA">
          <w:pPr>
            <w:pStyle w:val="TM1"/>
            <w:rPr>
              <w:lang w:val="fr-CA"/>
            </w:rPr>
          </w:pPr>
          <w:r>
            <w:rPr>
              <w:b/>
              <w:bCs/>
              <w:lang w:val="fr-CA"/>
            </w:rPr>
            <w:t>Diagramme de cas d’utilisation</w:t>
          </w:r>
          <w:r w:rsidR="009E6C3D">
            <w:ptab w:relativeTo="margin" w:alignment="right" w:leader="dot"/>
          </w:r>
          <w:r w:rsidR="00F9026D">
            <w:rPr>
              <w:b/>
              <w:bCs/>
              <w:lang w:val="fr-CA"/>
            </w:rPr>
            <w:t>3</w:t>
          </w:r>
        </w:p>
        <w:p w14:paraId="37EFBBDD" w14:textId="6DE88CCC" w:rsidR="00A21A10" w:rsidRDefault="00FE3905" w:rsidP="00A21A10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Prototype d’</w:t>
          </w:r>
          <w:r w:rsidR="00BB784E">
            <w:rPr>
              <w:b/>
              <w:bCs/>
              <w:lang w:val="fr-CA"/>
            </w:rPr>
            <w:t>interface</w:t>
          </w:r>
          <w:r w:rsidR="00A21A10">
            <w:ptab w:relativeTo="margin" w:alignment="right" w:leader="dot"/>
          </w:r>
          <w:r w:rsidR="00E81C4E">
            <w:rPr>
              <w:b/>
              <w:bCs/>
              <w:lang w:val="fr-CA"/>
            </w:rPr>
            <w:t>4</w:t>
          </w:r>
        </w:p>
        <w:p w14:paraId="0D6E4D7F" w14:textId="635FB936" w:rsidR="00BB784E" w:rsidRPr="00BB784E" w:rsidRDefault="00BB784E" w:rsidP="00BB784E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Règles d’utilisation</w:t>
          </w:r>
          <w:r>
            <w:ptab w:relativeTo="margin" w:alignment="right" w:leader="dot"/>
          </w:r>
          <w:r>
            <w:rPr>
              <w:b/>
              <w:bCs/>
              <w:lang w:val="fr-CA"/>
            </w:rPr>
            <w:t>5</w:t>
          </w:r>
        </w:p>
        <w:p w14:paraId="6FC515F9" w14:textId="373E4B5E" w:rsidR="008328FA" w:rsidRDefault="00AF61AD" w:rsidP="008328FA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Modèle de base de données</w:t>
          </w:r>
          <w:r w:rsidR="008328FA">
            <w:ptab w:relativeTo="margin" w:alignment="right" w:leader="dot"/>
          </w:r>
          <w:r w:rsidR="00904B69">
            <w:rPr>
              <w:b/>
              <w:bCs/>
              <w:lang w:val="fr-CA"/>
            </w:rPr>
            <w:t>6</w:t>
          </w:r>
        </w:p>
        <w:p w14:paraId="3F08B605" w14:textId="450299FD" w:rsidR="00AF61AD" w:rsidRDefault="00AF61AD" w:rsidP="00AF61AD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Diagramme de classe</w:t>
          </w:r>
          <w:r>
            <w:ptab w:relativeTo="margin" w:alignment="right" w:leader="dot"/>
          </w:r>
          <w:r w:rsidR="00904B69">
            <w:rPr>
              <w:b/>
              <w:bCs/>
              <w:lang w:val="fr-CA"/>
            </w:rPr>
            <w:t>7</w:t>
          </w:r>
        </w:p>
        <w:p w14:paraId="60CF0C1B" w14:textId="4663513B" w:rsidR="00AF61AD" w:rsidRPr="00AF61AD" w:rsidRDefault="00AF61AD" w:rsidP="00AF61AD">
          <w:pPr>
            <w:pStyle w:val="TM1"/>
            <w:rPr>
              <w:b/>
              <w:bCs/>
              <w:lang w:val="fr-CA"/>
            </w:rPr>
          </w:pPr>
          <w:r>
            <w:rPr>
              <w:b/>
              <w:bCs/>
              <w:lang w:val="fr-CA"/>
            </w:rPr>
            <w:t>Description de la nouv</w:t>
          </w:r>
          <w:r w:rsidR="00904B69">
            <w:rPr>
              <w:b/>
              <w:bCs/>
              <w:lang w:val="fr-CA"/>
            </w:rPr>
            <w:t>eauté</w:t>
          </w:r>
          <w:r>
            <w:ptab w:relativeTo="margin" w:alignment="right" w:leader="dot"/>
          </w:r>
          <w:r w:rsidR="00904B69">
            <w:rPr>
              <w:b/>
              <w:bCs/>
              <w:lang w:val="fr-CA"/>
            </w:rPr>
            <w:t>8</w:t>
          </w:r>
        </w:p>
        <w:p w14:paraId="77F59F51" w14:textId="06803C70" w:rsidR="009E6C3D" w:rsidRPr="00A21A10" w:rsidRDefault="00185DF6" w:rsidP="00185DF6">
          <w:pPr>
            <w:pStyle w:val="TM1"/>
            <w:rPr>
              <w:lang w:val="fr-CA"/>
            </w:rPr>
          </w:pPr>
          <w:r>
            <w:rPr>
              <w:b/>
              <w:bCs/>
              <w:lang w:val="fr-CA"/>
            </w:rPr>
            <w:t>Médiagraphie</w:t>
          </w:r>
          <w:r w:rsidR="00A21A10">
            <w:ptab w:relativeTo="margin" w:alignment="right" w:leader="dot"/>
          </w:r>
          <w:r w:rsidR="00904B69">
            <w:rPr>
              <w:b/>
              <w:bCs/>
              <w:lang w:val="fr-CA"/>
            </w:rPr>
            <w:t>9</w:t>
          </w:r>
        </w:p>
      </w:sdtContent>
    </w:sdt>
    <w:p w14:paraId="630997B8" w14:textId="77777777" w:rsidR="00E04722" w:rsidRPr="009E6C3D" w:rsidRDefault="004A3B66" w:rsidP="004622DE">
      <w:pPr>
        <w:jc w:val="center"/>
        <w:rPr>
          <w:lang w:val="fr-CA"/>
        </w:rPr>
      </w:pPr>
      <w:r w:rsidRPr="009E6C3D">
        <w:rPr>
          <w:lang w:val="fr-CA"/>
        </w:rPr>
        <w:br w:type="page"/>
      </w:r>
    </w:p>
    <w:p w14:paraId="28FC1151" w14:textId="32CF8AE6" w:rsidR="009B756A" w:rsidRPr="00903725" w:rsidRDefault="00D70FB0" w:rsidP="00C028C4">
      <w:pPr>
        <w:pStyle w:val="Style4"/>
        <w:jc w:val="center"/>
        <w:rPr>
          <w:b/>
          <w:lang w:val="fr-FR"/>
        </w:rPr>
      </w:pPr>
      <w:r>
        <w:rPr>
          <w:b/>
          <w:lang w:val="fr-FR"/>
        </w:rPr>
        <w:lastRenderedPageBreak/>
        <w:t>Description sommaire du projet</w:t>
      </w:r>
    </w:p>
    <w:p w14:paraId="172123F2" w14:textId="0E5FEE09" w:rsidR="00D81613" w:rsidRPr="004622DE" w:rsidRDefault="004622DE" w:rsidP="00D70FB0">
      <w:p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 w:rsidRPr="004622DE">
        <w:rPr>
          <w:rFonts w:ascii="Bahnschrift" w:hAnsi="Bahnschrift"/>
          <w:sz w:val="24"/>
          <w:szCs w:val="24"/>
          <w:lang w:val="fr-FR"/>
        </w:rPr>
        <w:t>L</w:t>
      </w:r>
      <w:r w:rsidR="008461B6">
        <w:rPr>
          <w:rFonts w:ascii="Bahnschrift" w:hAnsi="Bahnschrift"/>
          <w:sz w:val="24"/>
          <w:szCs w:val="24"/>
          <w:lang w:val="fr-FR"/>
        </w:rPr>
        <w:t>’a</w:t>
      </w:r>
      <w:r w:rsidR="00130BAB">
        <w:rPr>
          <w:rFonts w:ascii="Bahnschrift" w:hAnsi="Bahnschrift"/>
          <w:sz w:val="24"/>
          <w:szCs w:val="24"/>
          <w:lang w:val="fr-FR"/>
        </w:rPr>
        <w:t xml:space="preserve">pplication </w:t>
      </w:r>
      <w:proofErr w:type="spellStart"/>
      <w:r w:rsidR="00130BAB">
        <w:rPr>
          <w:rFonts w:ascii="Bahnschrift" w:hAnsi="Bahnschrift"/>
          <w:sz w:val="24"/>
          <w:szCs w:val="24"/>
          <w:lang w:val="fr-FR"/>
        </w:rPr>
        <w:t>TransFiles</w:t>
      </w:r>
      <w:proofErr w:type="spellEnd"/>
      <w:r w:rsidR="00130BAB">
        <w:rPr>
          <w:rFonts w:ascii="Bahnschrift" w:hAnsi="Bahnschrift"/>
          <w:sz w:val="24"/>
          <w:szCs w:val="24"/>
          <w:lang w:val="fr-FR"/>
        </w:rPr>
        <w:t xml:space="preserve"> est une application de transfert de fichier</w:t>
      </w:r>
      <w:r w:rsidR="00714FE4">
        <w:rPr>
          <w:rFonts w:ascii="Bahnschrift" w:hAnsi="Bahnschrift"/>
          <w:sz w:val="24"/>
          <w:szCs w:val="24"/>
          <w:lang w:val="fr-FR"/>
        </w:rPr>
        <w:t>s</w:t>
      </w:r>
      <w:r w:rsidR="00BA1B4B">
        <w:rPr>
          <w:rFonts w:ascii="Bahnschrift" w:hAnsi="Bahnschrift"/>
          <w:sz w:val="24"/>
          <w:szCs w:val="24"/>
          <w:lang w:val="fr-FR"/>
        </w:rPr>
        <w:t xml:space="preserve"> via wi-fi</w:t>
      </w:r>
      <w:r w:rsidR="00714FE4">
        <w:rPr>
          <w:rFonts w:ascii="Bahnschrift" w:hAnsi="Bahnschrift"/>
          <w:sz w:val="24"/>
          <w:szCs w:val="24"/>
          <w:lang w:val="fr-FR"/>
        </w:rPr>
        <w:t xml:space="preserve">. </w:t>
      </w:r>
      <w:r w:rsidR="005723D0">
        <w:rPr>
          <w:rFonts w:ascii="Bahnschrift" w:hAnsi="Bahnschrift"/>
          <w:sz w:val="24"/>
          <w:szCs w:val="24"/>
          <w:lang w:val="fr-FR"/>
        </w:rPr>
        <w:t xml:space="preserve">Elle fonctionnera ainsi : </w:t>
      </w:r>
      <w:r w:rsidR="00E85C00">
        <w:rPr>
          <w:rFonts w:ascii="Bahnschrift" w:hAnsi="Bahnschrift"/>
          <w:sz w:val="24"/>
          <w:szCs w:val="24"/>
          <w:lang w:val="fr-FR"/>
        </w:rPr>
        <w:t xml:space="preserve">les utilisateurs devront se créer un compte pour avoir accès à </w:t>
      </w:r>
      <w:r w:rsidR="002E68EE">
        <w:rPr>
          <w:rFonts w:ascii="Bahnschrift" w:hAnsi="Bahnschrift"/>
          <w:sz w:val="24"/>
          <w:szCs w:val="24"/>
          <w:lang w:val="fr-FR"/>
        </w:rPr>
        <w:t>l’application, une fois connectés</w:t>
      </w:r>
      <w:r w:rsidR="002572EE">
        <w:rPr>
          <w:rFonts w:ascii="Bahnschrift" w:hAnsi="Bahnschrift"/>
          <w:sz w:val="24"/>
          <w:szCs w:val="24"/>
          <w:lang w:val="fr-FR"/>
        </w:rPr>
        <w:t>, ils pourront ensuite avoir accès</w:t>
      </w:r>
      <w:r w:rsidR="00FB2A7D">
        <w:rPr>
          <w:rFonts w:ascii="Bahnschrift" w:hAnsi="Bahnschrift"/>
          <w:sz w:val="24"/>
          <w:szCs w:val="24"/>
          <w:lang w:val="fr-FR"/>
        </w:rPr>
        <w:t xml:space="preserve"> au stockage de leur cellulaire</w:t>
      </w:r>
      <w:r w:rsidR="00F716F2">
        <w:rPr>
          <w:rFonts w:ascii="Bahnschrift" w:hAnsi="Bahnschrift"/>
          <w:sz w:val="24"/>
          <w:szCs w:val="24"/>
          <w:lang w:val="fr-FR"/>
        </w:rPr>
        <w:t xml:space="preserve"> et l’envoyer </w:t>
      </w:r>
      <w:r w:rsidR="00A62F46">
        <w:rPr>
          <w:rFonts w:ascii="Bahnschrift" w:hAnsi="Bahnschrift"/>
          <w:sz w:val="24"/>
          <w:szCs w:val="24"/>
          <w:lang w:val="fr-FR"/>
        </w:rPr>
        <w:t xml:space="preserve">à un </w:t>
      </w:r>
      <w:r w:rsidR="004778D7">
        <w:rPr>
          <w:rFonts w:ascii="Bahnschrift" w:hAnsi="Bahnschrift"/>
          <w:sz w:val="24"/>
          <w:szCs w:val="24"/>
          <w:lang w:val="fr-FR"/>
        </w:rPr>
        <w:t>utilisateur. Bien</w:t>
      </w:r>
      <w:r w:rsidR="00B82FD5">
        <w:rPr>
          <w:rFonts w:ascii="Bahnschrift" w:hAnsi="Bahnschrift"/>
          <w:sz w:val="24"/>
          <w:szCs w:val="24"/>
          <w:lang w:val="fr-FR"/>
        </w:rPr>
        <w:t xml:space="preserve"> sûr</w:t>
      </w:r>
      <w:r w:rsidR="00E725C6">
        <w:rPr>
          <w:rFonts w:ascii="Bahnschrift" w:hAnsi="Bahnschrift"/>
          <w:sz w:val="24"/>
          <w:szCs w:val="24"/>
          <w:lang w:val="fr-FR"/>
        </w:rPr>
        <w:t>, il y aura des conditions qui devront être respecté</w:t>
      </w:r>
      <w:r w:rsidR="001B69D2">
        <w:rPr>
          <w:rFonts w:ascii="Bahnschrift" w:hAnsi="Bahnschrift"/>
          <w:sz w:val="24"/>
          <w:szCs w:val="24"/>
          <w:lang w:val="fr-FR"/>
        </w:rPr>
        <w:t>es</w:t>
      </w:r>
      <w:r w:rsidR="00E725C6">
        <w:rPr>
          <w:rFonts w:ascii="Bahnschrift" w:hAnsi="Bahnschrift"/>
          <w:sz w:val="24"/>
          <w:szCs w:val="24"/>
          <w:lang w:val="fr-FR"/>
        </w:rPr>
        <w:t xml:space="preserve"> pour que le transfert de fichier </w:t>
      </w:r>
      <w:r w:rsidR="001B69D2">
        <w:rPr>
          <w:rFonts w:ascii="Bahnschrift" w:hAnsi="Bahnschrift"/>
          <w:sz w:val="24"/>
          <w:szCs w:val="24"/>
          <w:lang w:val="fr-FR"/>
        </w:rPr>
        <w:t>fonctionne</w:t>
      </w:r>
      <w:r w:rsidR="00E725C6">
        <w:rPr>
          <w:rFonts w:ascii="Bahnschrift" w:hAnsi="Bahnschrift"/>
          <w:sz w:val="24"/>
          <w:szCs w:val="24"/>
          <w:lang w:val="fr-FR"/>
        </w:rPr>
        <w:t>, mais ce</w:t>
      </w:r>
      <w:r w:rsidR="001B69D2">
        <w:rPr>
          <w:rFonts w:ascii="Bahnschrift" w:hAnsi="Bahnschrift"/>
          <w:sz w:val="24"/>
          <w:szCs w:val="24"/>
          <w:lang w:val="fr-FR"/>
        </w:rPr>
        <w:t>lles</w:t>
      </w:r>
      <w:r w:rsidR="00E725C6">
        <w:rPr>
          <w:rFonts w:ascii="Bahnschrift" w:hAnsi="Bahnschrift"/>
          <w:sz w:val="24"/>
          <w:szCs w:val="24"/>
          <w:lang w:val="fr-FR"/>
        </w:rPr>
        <w:t xml:space="preserve">-ci seront </w:t>
      </w:r>
      <w:r w:rsidR="00B82FD5">
        <w:rPr>
          <w:rFonts w:ascii="Bahnschrift" w:hAnsi="Bahnschrift"/>
          <w:sz w:val="24"/>
          <w:szCs w:val="24"/>
          <w:lang w:val="fr-FR"/>
        </w:rPr>
        <w:t>détaillé</w:t>
      </w:r>
      <w:r w:rsidR="001B69D2">
        <w:rPr>
          <w:rFonts w:ascii="Bahnschrift" w:hAnsi="Bahnschrift"/>
          <w:sz w:val="24"/>
          <w:szCs w:val="24"/>
          <w:lang w:val="fr-FR"/>
        </w:rPr>
        <w:t>e</w:t>
      </w:r>
      <w:r w:rsidR="00B82FD5">
        <w:rPr>
          <w:rFonts w:ascii="Bahnschrift" w:hAnsi="Bahnschrift"/>
          <w:sz w:val="24"/>
          <w:szCs w:val="24"/>
          <w:lang w:val="fr-FR"/>
        </w:rPr>
        <w:t xml:space="preserve">s </w:t>
      </w:r>
      <w:r w:rsidR="001B69D2">
        <w:rPr>
          <w:rFonts w:ascii="Bahnschrift" w:hAnsi="Bahnschrift"/>
          <w:sz w:val="24"/>
          <w:szCs w:val="24"/>
          <w:lang w:val="fr-FR"/>
        </w:rPr>
        <w:t>plus tard dans le document</w:t>
      </w:r>
      <w:r w:rsidR="00B82FD5">
        <w:rPr>
          <w:rFonts w:ascii="Bahnschrift" w:hAnsi="Bahnschrift"/>
          <w:sz w:val="24"/>
          <w:szCs w:val="24"/>
          <w:lang w:val="fr-FR"/>
        </w:rPr>
        <w:t>.</w:t>
      </w:r>
      <w:bookmarkStart w:id="0" w:name="_GoBack"/>
      <w:bookmarkEnd w:id="0"/>
    </w:p>
    <w:p w14:paraId="33F25F2A" w14:textId="19DDFB48" w:rsidR="00E04722" w:rsidRPr="00B576D4" w:rsidRDefault="009B756A" w:rsidP="00B576D4">
      <w:pPr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noProof/>
          <w:sz w:val="24"/>
          <w:szCs w:val="24"/>
          <w:lang w:val="fr-FR"/>
        </w:rPr>
        <w:drawing>
          <wp:anchor distT="0" distB="0" distL="114300" distR="114300" simplePos="0" relativeHeight="251674624" behindDoc="1" locked="0" layoutInCell="1" allowOverlap="1" wp14:anchorId="6DF480A9" wp14:editId="3A5738F0">
            <wp:simplePos x="0" y="0"/>
            <wp:positionH relativeFrom="column">
              <wp:posOffset>3635375</wp:posOffset>
            </wp:positionH>
            <wp:positionV relativeFrom="paragraph">
              <wp:posOffset>2042160</wp:posOffset>
            </wp:positionV>
            <wp:extent cx="1830070" cy="1802130"/>
            <wp:effectExtent l="0" t="0" r="0" b="7620"/>
            <wp:wrapTight wrapText="bothSides">
              <wp:wrapPolygon edited="0">
                <wp:start x="4722" y="685"/>
                <wp:lineTo x="3373" y="1370"/>
                <wp:lineTo x="2473" y="2968"/>
                <wp:lineTo x="2473" y="19865"/>
                <wp:lineTo x="3822" y="21235"/>
                <wp:lineTo x="4272" y="21463"/>
                <wp:lineTo x="17088" y="21463"/>
                <wp:lineTo x="17538" y="21235"/>
                <wp:lineTo x="18887" y="19865"/>
                <wp:lineTo x="18662" y="7078"/>
                <wp:lineTo x="13491" y="685"/>
                <wp:lineTo x="4722" y="68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-png-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24"/>
          <w:szCs w:val="24"/>
          <w:lang w:val="fr-FR"/>
        </w:rPr>
        <w:drawing>
          <wp:anchor distT="0" distB="0" distL="114300" distR="114300" simplePos="0" relativeHeight="251675648" behindDoc="1" locked="0" layoutInCell="1" allowOverlap="1" wp14:anchorId="5A548D51" wp14:editId="13CE6387">
            <wp:simplePos x="0" y="0"/>
            <wp:positionH relativeFrom="margin">
              <wp:align>left</wp:align>
            </wp:positionH>
            <wp:positionV relativeFrom="paragraph">
              <wp:posOffset>1607878</wp:posOffset>
            </wp:positionV>
            <wp:extent cx="2708275" cy="2518410"/>
            <wp:effectExtent l="0" t="0" r="0" b="0"/>
            <wp:wrapTight wrapText="bothSides">
              <wp:wrapPolygon edited="0">
                <wp:start x="5925" y="0"/>
                <wp:lineTo x="5470" y="2614"/>
                <wp:lineTo x="4406" y="3921"/>
                <wp:lineTo x="3646" y="5065"/>
                <wp:lineTo x="0" y="7352"/>
                <wp:lineTo x="0" y="14705"/>
                <wp:lineTo x="3343" y="15685"/>
                <wp:lineTo x="3343" y="16175"/>
                <wp:lineTo x="5774" y="18300"/>
                <wp:lineTo x="6533" y="20914"/>
                <wp:lineTo x="6989" y="21404"/>
                <wp:lineTo x="14282" y="21404"/>
                <wp:lineTo x="14890" y="20914"/>
                <wp:lineTo x="15649" y="18300"/>
                <wp:lineTo x="17928" y="16012"/>
                <wp:lineTo x="17928" y="15685"/>
                <wp:lineTo x="21423" y="14705"/>
                <wp:lineTo x="21423" y="7516"/>
                <wp:lineTo x="20663" y="6862"/>
                <wp:lineTo x="17776" y="5228"/>
                <wp:lineTo x="16561" y="3431"/>
                <wp:lineTo x="15801" y="2614"/>
                <wp:lineTo x="15497" y="0"/>
                <wp:lineTo x="5925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4px-Android_rob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480D">
        <w:rPr>
          <w:rFonts w:ascii="Bahnschrift" w:hAnsi="Bahnschrift"/>
          <w:sz w:val="24"/>
          <w:szCs w:val="24"/>
          <w:lang w:val="fr-FR"/>
        </w:rPr>
        <w:br w:type="page"/>
      </w:r>
    </w:p>
    <w:p w14:paraId="54396CAF" w14:textId="1DBB4F12" w:rsidR="003312ED" w:rsidRPr="00B33BFA" w:rsidRDefault="009B756A" w:rsidP="006A30F6">
      <w:pPr>
        <w:pStyle w:val="Style2"/>
        <w:numPr>
          <w:ilvl w:val="0"/>
          <w:numId w:val="0"/>
        </w:numPr>
        <w:ind w:left="2520" w:firstLine="360"/>
        <w:jc w:val="both"/>
        <w:rPr>
          <w:b/>
        </w:rPr>
      </w:pPr>
      <w:r>
        <w:rPr>
          <w:b/>
        </w:rPr>
        <w:lastRenderedPageBreak/>
        <w:t>Diagramme de cas d’utilisation</w:t>
      </w:r>
    </w:p>
    <w:p w14:paraId="7AA75A70" w14:textId="6D9EE2A9" w:rsidR="007F591D" w:rsidRDefault="004778D7" w:rsidP="00D02872">
      <w:pPr>
        <w:spacing w:line="360" w:lineRule="auto"/>
        <w:jc w:val="both"/>
        <w:rPr>
          <w:rFonts w:ascii="Bahnschrift" w:hAnsi="Bahnschrift"/>
          <w:color w:val="262626"/>
          <w:sz w:val="24"/>
          <w:szCs w:val="24"/>
          <w:shd w:val="clear" w:color="auto" w:fill="FFFFFF"/>
          <w:lang w:val="fr-FR"/>
        </w:rPr>
      </w:pPr>
      <w:r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A15D6" wp14:editId="20455460">
                <wp:simplePos x="0" y="0"/>
                <wp:positionH relativeFrom="column">
                  <wp:posOffset>4024514</wp:posOffset>
                </wp:positionH>
                <wp:positionV relativeFrom="paragraph">
                  <wp:posOffset>2023745</wp:posOffset>
                </wp:positionV>
                <wp:extent cx="886691" cy="512271"/>
                <wp:effectExtent l="0" t="0" r="27940" b="2159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691" cy="512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7F3B" id="Connecteur droit 1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pt,159.35pt" to="386.7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A60CC" w:rsidRPr="00A81072">
        <w:rPr>
          <w:rFonts w:ascii="Bahnschrift" w:hAnsi="Bahnschrift"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691008" behindDoc="1" locked="0" layoutInCell="1" allowOverlap="1" wp14:anchorId="065BF33E" wp14:editId="1CA3C40A">
            <wp:simplePos x="0" y="0"/>
            <wp:positionH relativeFrom="column">
              <wp:posOffset>5026025</wp:posOffset>
            </wp:positionH>
            <wp:positionV relativeFrom="paragraph">
              <wp:posOffset>1400059</wp:posOffset>
            </wp:positionV>
            <wp:extent cx="955675" cy="1467485"/>
            <wp:effectExtent l="0" t="0" r="0" b="0"/>
            <wp:wrapTight wrapText="bothSides">
              <wp:wrapPolygon edited="0">
                <wp:start x="7750" y="0"/>
                <wp:lineTo x="4736" y="841"/>
                <wp:lineTo x="2583" y="2804"/>
                <wp:lineTo x="3014" y="4486"/>
                <wp:lineTo x="0" y="8973"/>
                <wp:lineTo x="0" y="9534"/>
                <wp:lineTo x="9903" y="13459"/>
                <wp:lineTo x="6028" y="17945"/>
                <wp:lineTo x="1722" y="21310"/>
                <wp:lineTo x="18514" y="21310"/>
                <wp:lineTo x="12056" y="13459"/>
                <wp:lineTo x="21098" y="9534"/>
                <wp:lineTo x="21098" y="8973"/>
                <wp:lineTo x="19375" y="4486"/>
                <wp:lineTo x="19806" y="3365"/>
                <wp:lineTo x="17223" y="841"/>
                <wp:lineTo x="14639" y="0"/>
                <wp:lineTo x="7750" y="0"/>
              </wp:wrapPolygon>
            </wp:wrapTight>
            <wp:docPr id="14" name="Image 14" descr="RÃ©sultats de recherche d'images pour Â«Â bonhomme allumette pn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bonhomme allumette png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60CC" w:rsidRPr="00F17CD7">
        <w:rPr>
          <w:rFonts w:ascii="Bahnschrift" w:hAnsi="Bahnschrift"/>
          <w:noProof/>
          <w:color w:val="262626"/>
          <w:sz w:val="24"/>
          <w:szCs w:val="24"/>
          <w:shd w:val="clear" w:color="auto" w:fill="FFFFFF"/>
          <w:lang w:val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A3F32D" wp14:editId="43A56F20">
                <wp:simplePos x="0" y="0"/>
                <wp:positionH relativeFrom="column">
                  <wp:posOffset>5110422</wp:posOffset>
                </wp:positionH>
                <wp:positionV relativeFrom="paragraph">
                  <wp:posOffset>2972551</wp:posOffset>
                </wp:positionV>
                <wp:extent cx="768350" cy="1404620"/>
                <wp:effectExtent l="0" t="0" r="12700" b="2794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CCC2F" w14:textId="77636207" w:rsidR="00733927" w:rsidRPr="00F17CD7" w:rsidRDefault="00EC287B" w:rsidP="00733927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t>Cellulaires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3F32D" id="Zone de texte 2" o:spid="_x0000_s1030" type="#_x0000_t202" style="position:absolute;left:0;text-align:left;margin-left:402.4pt;margin-top:234.05pt;width:6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">
                <v:textbox style="mso-fit-shape-to-text:t">
                  <w:txbxContent>
                    <w:p w14:paraId="037CCC2F" w14:textId="77636207" w:rsidR="00733927" w:rsidRPr="00F17CD7" w:rsidRDefault="00EC287B" w:rsidP="00733927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t>Cellulaires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1BC71" wp14:editId="7ED8B94F">
                <wp:simplePos x="0" y="0"/>
                <wp:positionH relativeFrom="column">
                  <wp:posOffset>4135582</wp:posOffset>
                </wp:positionH>
                <wp:positionV relativeFrom="paragraph">
                  <wp:posOffset>1713288</wp:posOffset>
                </wp:positionV>
                <wp:extent cx="803563" cy="311727"/>
                <wp:effectExtent l="0" t="0" r="34925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3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2B4E" id="Connecteur droit 1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5pt,134.9pt" to="388.9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43CEE" wp14:editId="0F134159">
                <wp:simplePos x="0" y="0"/>
                <wp:positionH relativeFrom="margin">
                  <wp:posOffset>2383329</wp:posOffset>
                </wp:positionH>
                <wp:positionV relativeFrom="paragraph">
                  <wp:posOffset>2118072</wp:posOffset>
                </wp:positionV>
                <wp:extent cx="1794164" cy="796636"/>
                <wp:effectExtent l="0" t="0" r="15875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796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F7C9" w14:textId="0698F45C" w:rsidR="00BA63A6" w:rsidRPr="00BD23B2" w:rsidRDefault="00277B6F" w:rsidP="00BA63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CA"/>
                              </w:rPr>
                              <w:t>Importer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43CEE" id="Ellipse 8" o:spid="_x0000_s1031" style="position:absolute;left:0;text-align:left;margin-left:187.65pt;margin-top:166.8pt;width:141.25pt;height:62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339F7C9" w14:textId="0698F45C" w:rsidR="00BA63A6" w:rsidRPr="00BD23B2" w:rsidRDefault="00277B6F" w:rsidP="00BA63A6">
                      <w:pPr>
                        <w:jc w:val="center"/>
                        <w:rPr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sz w:val="28"/>
                          <w:szCs w:val="28"/>
                          <w:lang w:val="fr-CA"/>
                        </w:rPr>
                        <w:t>Importer Fichier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571A1" wp14:editId="0A4BF7AD">
                <wp:simplePos x="0" y="0"/>
                <wp:positionH relativeFrom="margin">
                  <wp:posOffset>2418600</wp:posOffset>
                </wp:positionH>
                <wp:positionV relativeFrom="paragraph">
                  <wp:posOffset>1203498</wp:posOffset>
                </wp:positionV>
                <wp:extent cx="1794164" cy="796636"/>
                <wp:effectExtent l="0" t="0" r="15875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796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81CB5" w14:textId="089EA0F7" w:rsidR="00BA63A6" w:rsidRPr="00BA63A6" w:rsidRDefault="00A30014" w:rsidP="00BA63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CA"/>
                              </w:rPr>
                              <w:t>Exporter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571A1" id="Ellipse 9" o:spid="_x0000_s1032" style="position:absolute;left:0;text-align:left;margin-left:190.45pt;margin-top:94.75pt;width:141.25pt;height:62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5F81CB5" w14:textId="089EA0F7" w:rsidR="00BA63A6" w:rsidRPr="00BA63A6" w:rsidRDefault="00A30014" w:rsidP="00BA63A6">
                      <w:pPr>
                        <w:jc w:val="center"/>
                        <w:rPr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sz w:val="28"/>
                          <w:szCs w:val="28"/>
                          <w:lang w:val="fr-CA"/>
                        </w:rPr>
                        <w:t>Exporter fichier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70E19" wp14:editId="2BFDBB17">
                <wp:simplePos x="0" y="0"/>
                <wp:positionH relativeFrom="column">
                  <wp:posOffset>1447050</wp:posOffset>
                </wp:positionH>
                <wp:positionV relativeFrom="paragraph">
                  <wp:posOffset>1594543</wp:posOffset>
                </wp:positionV>
                <wp:extent cx="1010805" cy="450273"/>
                <wp:effectExtent l="0" t="0" r="37465" b="2603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805" cy="45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B494D" id="Connecteur droit 1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25.55pt" to="193.5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A60CC">
        <w:rPr>
          <w:rFonts w:ascii="Bahnschrift" w:hAnsi="Bahnschrift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32163" wp14:editId="125F91A2">
                <wp:simplePos x="0" y="0"/>
                <wp:positionH relativeFrom="column">
                  <wp:posOffset>1447396</wp:posOffset>
                </wp:positionH>
                <wp:positionV relativeFrom="paragraph">
                  <wp:posOffset>2066059</wp:posOffset>
                </wp:positionV>
                <wp:extent cx="1066453" cy="463955"/>
                <wp:effectExtent l="0" t="0" r="19685" b="317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453" cy="46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A48B1" id="Connecteur droit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162.7pt" to="197.9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7A60CC" w:rsidRPr="00F17CD7">
        <w:rPr>
          <w:rFonts w:ascii="Bahnschrift" w:hAnsi="Bahnschrift"/>
          <w:noProof/>
          <w:color w:val="262626"/>
          <w:sz w:val="24"/>
          <w:szCs w:val="24"/>
          <w:shd w:val="clear" w:color="auto" w:fill="FFFFFF"/>
          <w:lang w:val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A738D0" wp14:editId="143E5685">
                <wp:simplePos x="0" y="0"/>
                <wp:positionH relativeFrom="column">
                  <wp:posOffset>351501</wp:posOffset>
                </wp:positionH>
                <wp:positionV relativeFrom="paragraph">
                  <wp:posOffset>2966489</wp:posOffset>
                </wp:positionV>
                <wp:extent cx="768350" cy="1404620"/>
                <wp:effectExtent l="0" t="0" r="12700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491C7" w14:textId="472C8C73" w:rsidR="00F17CD7" w:rsidRPr="00F17CD7" w:rsidRDefault="00903AB6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t>Internautes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738D0" id="_x0000_s1033" type="#_x0000_t202" style="position:absolute;left:0;text-align:left;margin-left:27.7pt;margin-top:233.6pt;width:60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">
                <v:textbox style="mso-fit-shape-to-text:t">
                  <w:txbxContent>
                    <w:p w14:paraId="606491C7" w14:textId="472C8C73" w:rsidR="00F17CD7" w:rsidRPr="00F17CD7" w:rsidRDefault="00903AB6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t>Internautes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60CC" w:rsidRPr="00A81072">
        <w:rPr>
          <w:rFonts w:ascii="Bahnschrift" w:hAnsi="Bahnschrift"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683840" behindDoc="1" locked="0" layoutInCell="1" allowOverlap="1" wp14:anchorId="25B8C7AD" wp14:editId="4E39DB96">
            <wp:simplePos x="0" y="0"/>
            <wp:positionH relativeFrom="column">
              <wp:posOffset>232930</wp:posOffset>
            </wp:positionH>
            <wp:positionV relativeFrom="paragraph">
              <wp:posOffset>1420206</wp:posOffset>
            </wp:positionV>
            <wp:extent cx="955675" cy="1467485"/>
            <wp:effectExtent l="0" t="0" r="0" b="0"/>
            <wp:wrapTight wrapText="bothSides">
              <wp:wrapPolygon edited="0">
                <wp:start x="7750" y="0"/>
                <wp:lineTo x="4736" y="841"/>
                <wp:lineTo x="2583" y="2804"/>
                <wp:lineTo x="3014" y="4486"/>
                <wp:lineTo x="0" y="8973"/>
                <wp:lineTo x="0" y="9534"/>
                <wp:lineTo x="9903" y="13459"/>
                <wp:lineTo x="6028" y="17945"/>
                <wp:lineTo x="1722" y="21310"/>
                <wp:lineTo x="18514" y="21310"/>
                <wp:lineTo x="12056" y="13459"/>
                <wp:lineTo x="21098" y="9534"/>
                <wp:lineTo x="21098" y="8973"/>
                <wp:lineTo x="19375" y="4486"/>
                <wp:lineTo x="19806" y="3365"/>
                <wp:lineTo x="17223" y="841"/>
                <wp:lineTo x="14639" y="0"/>
                <wp:lineTo x="7750" y="0"/>
              </wp:wrapPolygon>
            </wp:wrapTight>
            <wp:docPr id="11" name="Image 11" descr="RÃ©sultats de recherche d'images pour Â«Â bonhomme allumette pn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bonhomme allumette png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3BFA">
        <w:rPr>
          <w:rFonts w:ascii="Bahnschrift" w:hAnsi="Bahnschrift"/>
          <w:color w:val="262626"/>
          <w:sz w:val="24"/>
          <w:szCs w:val="24"/>
          <w:shd w:val="clear" w:color="auto" w:fill="FFFFFF"/>
          <w:lang w:val="fr-FR"/>
        </w:rPr>
        <w:br w:type="page"/>
      </w:r>
    </w:p>
    <w:p w14:paraId="16AD1D75" w14:textId="21BA9D66" w:rsidR="00B33BFA" w:rsidRPr="006A30F6" w:rsidRDefault="009A7B0E" w:rsidP="00B33BFA">
      <w:pPr>
        <w:jc w:val="center"/>
        <w:rPr>
          <w:rFonts w:ascii="Bahnschrift" w:hAnsi="Bahnschrift"/>
          <w:b/>
          <w:color w:val="2F5496"/>
          <w:sz w:val="28"/>
          <w:szCs w:val="28"/>
          <w:lang w:val="fr-FR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8F9FA"/>
          <w:lang w:val="fr-FR"/>
        </w:rPr>
        <w:lastRenderedPageBreak/>
        <w:drawing>
          <wp:anchor distT="0" distB="0" distL="114300" distR="114300" simplePos="0" relativeHeight="251699200" behindDoc="1" locked="0" layoutInCell="1" allowOverlap="1" wp14:anchorId="132DB1CE" wp14:editId="56AC15F7">
            <wp:simplePos x="0" y="0"/>
            <wp:positionH relativeFrom="page">
              <wp:align>right</wp:align>
            </wp:positionH>
            <wp:positionV relativeFrom="paragraph">
              <wp:posOffset>3414395</wp:posOffset>
            </wp:positionV>
            <wp:extent cx="5969635" cy="2629535"/>
            <wp:effectExtent l="0" t="0" r="0" b="0"/>
            <wp:wrapTight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8F9FA"/>
          <w:lang w:val="fr-FR"/>
        </w:rPr>
        <w:drawing>
          <wp:anchor distT="0" distB="0" distL="114300" distR="114300" simplePos="0" relativeHeight="251698176" behindDoc="0" locked="0" layoutInCell="1" allowOverlap="1" wp14:anchorId="087F3052" wp14:editId="6C01238B">
            <wp:simplePos x="0" y="0"/>
            <wp:positionH relativeFrom="column">
              <wp:posOffset>-527050</wp:posOffset>
            </wp:positionH>
            <wp:positionV relativeFrom="paragraph">
              <wp:posOffset>352425</wp:posOffset>
            </wp:positionV>
            <wp:extent cx="7065645" cy="3324860"/>
            <wp:effectExtent l="0" t="0" r="1905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448">
        <w:rPr>
          <w:rFonts w:ascii="Bahnschrift" w:hAnsi="Bahnschrift"/>
          <w:b/>
          <w:color w:val="2F5496"/>
          <w:sz w:val="28"/>
          <w:szCs w:val="28"/>
          <w:lang w:val="fr-FR"/>
        </w:rPr>
        <w:t>Prototype</w:t>
      </w:r>
      <w:r w:rsidR="007C20DF">
        <w:rPr>
          <w:rFonts w:ascii="Bahnschrift" w:hAnsi="Bahnschrift"/>
          <w:b/>
          <w:color w:val="2F5496"/>
          <w:sz w:val="28"/>
          <w:szCs w:val="28"/>
          <w:lang w:val="fr-FR"/>
        </w:rPr>
        <w:t xml:space="preserve"> d’interface</w:t>
      </w:r>
    </w:p>
    <w:p w14:paraId="36E3FD63" w14:textId="480CA218" w:rsidR="0052721B" w:rsidRPr="00B576D4" w:rsidRDefault="006A5DB9" w:rsidP="00B576D4">
      <w:pPr>
        <w:rPr>
          <w:rFonts w:ascii="Arial" w:hAnsi="Arial" w:cs="Arial"/>
          <w:color w:val="222222"/>
          <w:sz w:val="19"/>
          <w:szCs w:val="19"/>
          <w:shd w:val="clear" w:color="auto" w:fill="F8F9FA"/>
          <w:lang w:val="fr-FR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  <w:lang w:val="fr-FR"/>
        </w:rPr>
        <w:br w:type="page"/>
      </w:r>
    </w:p>
    <w:p w14:paraId="45C65C16" w14:textId="7C9A5BC5" w:rsidR="00060DF6" w:rsidRPr="000A016E" w:rsidRDefault="000A016E" w:rsidP="006A30F6">
      <w:pPr>
        <w:pStyle w:val="Style3"/>
        <w:rPr>
          <w:color w:val="2F5496"/>
          <w:lang w:val="fr-CA"/>
        </w:rPr>
      </w:pPr>
      <w:r>
        <w:rPr>
          <w:rStyle w:val="Accentuation"/>
          <w:rFonts w:cstheme="minorHAnsi"/>
          <w:bCs/>
          <w:i w:val="0"/>
          <w:iCs w:val="0"/>
          <w:color w:val="2F5496"/>
          <w:shd w:val="clear" w:color="auto" w:fill="FFFFFF"/>
        </w:rPr>
        <w:lastRenderedPageBreak/>
        <w:t>R</w:t>
      </w:r>
      <w:proofErr w:type="spellStart"/>
      <w:r>
        <w:rPr>
          <w:rStyle w:val="Accentuation"/>
          <w:rFonts w:cstheme="minorHAnsi"/>
          <w:bCs/>
          <w:i w:val="0"/>
          <w:iCs w:val="0"/>
          <w:color w:val="2F5496"/>
          <w:shd w:val="clear" w:color="auto" w:fill="FFFFFF"/>
          <w:lang w:val="fr-CA"/>
        </w:rPr>
        <w:t>ègles</w:t>
      </w:r>
      <w:proofErr w:type="spellEnd"/>
      <w:r>
        <w:rPr>
          <w:rStyle w:val="Accentuation"/>
          <w:rFonts w:cstheme="minorHAnsi"/>
          <w:bCs/>
          <w:i w:val="0"/>
          <w:iCs w:val="0"/>
          <w:color w:val="2F5496"/>
          <w:shd w:val="clear" w:color="auto" w:fill="FFFFFF"/>
          <w:lang w:val="fr-CA"/>
        </w:rPr>
        <w:t xml:space="preserve"> d’utilisation</w:t>
      </w:r>
    </w:p>
    <w:p w14:paraId="0EBF2357" w14:textId="0740C4B6" w:rsidR="00B576D4" w:rsidRDefault="006E3FC4" w:rsidP="00742DA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 w:rsidRPr="00742DA9">
        <w:rPr>
          <w:rFonts w:ascii="Bahnschrift" w:hAnsi="Bahnschrift"/>
          <w:sz w:val="24"/>
          <w:szCs w:val="24"/>
          <w:lang w:val="fr-FR"/>
        </w:rPr>
        <w:t>Avoir un compte</w:t>
      </w:r>
      <w:r w:rsidR="00D347A6">
        <w:rPr>
          <w:rFonts w:ascii="Bahnschrift" w:hAnsi="Bahnschrift"/>
          <w:sz w:val="24"/>
          <w:szCs w:val="24"/>
          <w:lang w:val="fr-FR"/>
        </w:rPr>
        <w:t xml:space="preserve"> (</w:t>
      </w:r>
      <w:r w:rsidR="009155F5">
        <w:rPr>
          <w:rFonts w:ascii="Bahnschrift" w:hAnsi="Bahnschrift"/>
          <w:sz w:val="24"/>
          <w:szCs w:val="24"/>
          <w:lang w:val="fr-FR"/>
        </w:rPr>
        <w:t>p</w:t>
      </w:r>
      <w:r w:rsidR="00D347A6">
        <w:rPr>
          <w:rFonts w:ascii="Bahnschrift" w:hAnsi="Bahnschrift"/>
          <w:sz w:val="24"/>
          <w:szCs w:val="24"/>
          <w:lang w:val="fr-FR"/>
        </w:rPr>
        <w:t>our pouvoir les information</w:t>
      </w:r>
      <w:r w:rsidR="006C04E0">
        <w:rPr>
          <w:rFonts w:ascii="Bahnschrift" w:hAnsi="Bahnschrift"/>
          <w:sz w:val="24"/>
          <w:szCs w:val="24"/>
          <w:lang w:val="fr-FR"/>
        </w:rPr>
        <w:t>s de l’utilisateur</w:t>
      </w:r>
      <w:r w:rsidR="00D347A6">
        <w:rPr>
          <w:rFonts w:ascii="Bahnschrift" w:hAnsi="Bahnschrift"/>
          <w:sz w:val="24"/>
          <w:szCs w:val="24"/>
          <w:lang w:val="fr-FR"/>
        </w:rPr>
        <w:t>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52EA3FA4" w14:textId="229CAED3" w:rsidR="00742DA9" w:rsidRDefault="00742DA9" w:rsidP="00742DA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 un cellulaire Android</w:t>
      </w:r>
      <w:r w:rsidR="006C04E0">
        <w:rPr>
          <w:rFonts w:ascii="Bahnschrift" w:hAnsi="Bahnschrift"/>
          <w:sz w:val="24"/>
          <w:szCs w:val="24"/>
          <w:lang w:val="fr-FR"/>
        </w:rPr>
        <w:t xml:space="preserve"> (pour la compatibilité)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62763261" w14:textId="2F30DB32" w:rsidR="00742DA9" w:rsidRDefault="00742DA9" w:rsidP="00742DA9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</w:t>
      </w:r>
      <w:r w:rsidR="001B69D2">
        <w:rPr>
          <w:rFonts w:ascii="Bahnschrift" w:hAnsi="Bahnschrift"/>
          <w:sz w:val="24"/>
          <w:szCs w:val="24"/>
          <w:lang w:val="fr-FR"/>
        </w:rPr>
        <w:t xml:space="preserve"> de l’espace </w:t>
      </w:r>
      <w:r w:rsidR="006C04E0">
        <w:rPr>
          <w:rFonts w:ascii="Bahnschrift" w:hAnsi="Bahnschrift"/>
          <w:sz w:val="24"/>
          <w:szCs w:val="24"/>
          <w:lang w:val="fr-FR"/>
        </w:rPr>
        <w:t>(</w:t>
      </w:r>
      <w:r w:rsidR="001B69D2">
        <w:rPr>
          <w:rFonts w:ascii="Bahnschrift" w:hAnsi="Bahnschrift"/>
          <w:sz w:val="24"/>
          <w:szCs w:val="24"/>
          <w:lang w:val="fr-FR"/>
        </w:rPr>
        <w:t>p</w:t>
      </w:r>
      <w:r w:rsidR="006C04E0">
        <w:rPr>
          <w:rFonts w:ascii="Bahnschrift" w:hAnsi="Bahnschrift"/>
          <w:sz w:val="24"/>
          <w:szCs w:val="24"/>
          <w:lang w:val="fr-FR"/>
        </w:rPr>
        <w:t>our pouvoir télécharger</w:t>
      </w:r>
      <w:r w:rsidR="00293417">
        <w:rPr>
          <w:rFonts w:ascii="Bahnschrift" w:hAnsi="Bahnschrift"/>
          <w:sz w:val="24"/>
          <w:szCs w:val="24"/>
          <w:lang w:val="fr-FR"/>
        </w:rPr>
        <w:t xml:space="preserve"> un fichier</w:t>
      </w:r>
      <w:r w:rsidR="006C04E0">
        <w:rPr>
          <w:rFonts w:ascii="Bahnschrift" w:hAnsi="Bahnschrift"/>
          <w:sz w:val="24"/>
          <w:szCs w:val="24"/>
          <w:lang w:val="fr-FR"/>
        </w:rPr>
        <w:t>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0C4E37FD" w14:textId="03B95CA8" w:rsidR="009A15CD" w:rsidRDefault="009A15CD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 Être dans un lobby pour télécharger des fichiers</w:t>
      </w:r>
      <w:r w:rsidR="00293417">
        <w:rPr>
          <w:rFonts w:ascii="Bahnschrift" w:hAnsi="Bahnschrift"/>
          <w:sz w:val="24"/>
          <w:szCs w:val="24"/>
          <w:lang w:val="fr-FR"/>
        </w:rPr>
        <w:t xml:space="preserve"> (pour </w:t>
      </w:r>
      <w:r w:rsidR="009155F5">
        <w:rPr>
          <w:rFonts w:ascii="Bahnschrift" w:hAnsi="Bahnschrift"/>
          <w:sz w:val="24"/>
          <w:szCs w:val="24"/>
          <w:lang w:val="fr-FR"/>
        </w:rPr>
        <w:t>avoir accès aux fichiers d</w:t>
      </w:r>
      <w:r w:rsidR="007D3F8A">
        <w:rPr>
          <w:rFonts w:ascii="Bahnschrift" w:hAnsi="Bahnschrift"/>
          <w:sz w:val="24"/>
          <w:szCs w:val="24"/>
          <w:lang w:val="fr-FR"/>
        </w:rPr>
        <w:t>e la</w:t>
      </w:r>
      <w:r w:rsidR="009155F5">
        <w:rPr>
          <w:rFonts w:ascii="Bahnschrift" w:hAnsi="Bahnschrift"/>
          <w:sz w:val="24"/>
          <w:szCs w:val="24"/>
          <w:lang w:val="fr-FR"/>
        </w:rPr>
        <w:t xml:space="preserve"> personne du lobby</w:t>
      </w:r>
      <w:r w:rsidR="00293417">
        <w:rPr>
          <w:rFonts w:ascii="Bahnschrift" w:hAnsi="Bahnschrift"/>
          <w:sz w:val="24"/>
          <w:szCs w:val="24"/>
          <w:lang w:val="fr-FR"/>
        </w:rPr>
        <w:t>)</w:t>
      </w:r>
      <w:r w:rsidR="009155F5">
        <w:rPr>
          <w:rFonts w:ascii="Bahnschrift" w:hAnsi="Bahnschrift"/>
          <w:sz w:val="24"/>
          <w:szCs w:val="24"/>
          <w:lang w:val="fr-FR"/>
        </w:rPr>
        <w:t>.</w:t>
      </w:r>
    </w:p>
    <w:p w14:paraId="79245B0A" w14:textId="589313E0" w:rsidR="007D3F8A" w:rsidRDefault="007D3F8A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 du wi-fi</w:t>
      </w:r>
      <w:r w:rsidR="006D681F">
        <w:rPr>
          <w:rFonts w:ascii="Bahnschrift" w:hAnsi="Bahnschrift"/>
          <w:sz w:val="24"/>
          <w:szCs w:val="24"/>
          <w:lang w:val="fr-FR"/>
        </w:rPr>
        <w:t xml:space="preserve"> </w:t>
      </w:r>
      <w:r w:rsidR="00792AC1">
        <w:rPr>
          <w:rFonts w:ascii="Bahnschrift" w:hAnsi="Bahnschrift"/>
          <w:sz w:val="24"/>
          <w:szCs w:val="24"/>
          <w:lang w:val="fr-FR"/>
        </w:rPr>
        <w:t>(l’application utilise l’api wi-fi peer-to-peer)</w:t>
      </w:r>
      <w:r w:rsidR="006D681F">
        <w:rPr>
          <w:rFonts w:ascii="Bahnschrift" w:hAnsi="Bahnschrift"/>
          <w:sz w:val="24"/>
          <w:szCs w:val="24"/>
          <w:lang w:val="fr-FR"/>
        </w:rPr>
        <w:t>.</w:t>
      </w:r>
    </w:p>
    <w:p w14:paraId="1D6E6FE3" w14:textId="06DCD342" w:rsidR="0077701D" w:rsidRDefault="00A8371B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Avoir Android 4.0 minimum (l’application utilise l’api wi-fi peer-to-peer).</w:t>
      </w:r>
    </w:p>
    <w:p w14:paraId="60A135C2" w14:textId="1030B020" w:rsidR="007215C2" w:rsidRPr="009A15CD" w:rsidRDefault="00B25A17" w:rsidP="009A15CD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="Bahnschrift" w:hAnsi="Bahnschrift"/>
          <w:sz w:val="24"/>
          <w:szCs w:val="24"/>
          <w:lang w:val="fr-FR"/>
        </w:rPr>
      </w:pPr>
      <w:r>
        <w:rPr>
          <w:rFonts w:ascii="Bahnschrift" w:hAnsi="Bahnschrift"/>
          <w:sz w:val="24"/>
          <w:szCs w:val="24"/>
          <w:lang w:val="fr-FR"/>
        </w:rPr>
        <w:t>Être deux personnes dans un lobby (l’application utilise l’api wi-fi peer-to-peer).</w:t>
      </w:r>
    </w:p>
    <w:p w14:paraId="34980BF0" w14:textId="7D2E6BE5" w:rsidR="00B576D4" w:rsidRDefault="00B576D4">
      <w:pPr>
        <w:rPr>
          <w:rFonts w:ascii="Bahnschrift" w:hAnsi="Bahnschrift"/>
          <w:sz w:val="28"/>
          <w:szCs w:val="28"/>
          <w:lang w:val="fr-FR"/>
        </w:rPr>
      </w:pPr>
      <w:r>
        <w:rPr>
          <w:rFonts w:ascii="Bahnschrift" w:hAnsi="Bahnschrift"/>
          <w:sz w:val="28"/>
          <w:szCs w:val="28"/>
          <w:lang w:val="fr-FR"/>
        </w:rPr>
        <w:br w:type="page"/>
      </w:r>
    </w:p>
    <w:p w14:paraId="4CD36705" w14:textId="5773EC4E" w:rsidR="00EE3933" w:rsidRPr="00ED0B57" w:rsidRDefault="00ED0B57" w:rsidP="00ED0B57">
      <w:pPr>
        <w:spacing w:line="360" w:lineRule="auto"/>
        <w:jc w:val="center"/>
        <w:rPr>
          <w:rFonts w:ascii="Bahnschrift" w:hAnsi="Bahnschrift"/>
          <w:b/>
          <w:color w:val="2F5496"/>
          <w:sz w:val="28"/>
          <w:szCs w:val="28"/>
          <w:lang w:val="fr-FR"/>
        </w:rPr>
      </w:pPr>
      <w:r>
        <w:rPr>
          <w:rStyle w:val="Accentuation"/>
          <w:rFonts w:ascii="Bahnschrift" w:hAnsi="Bahnschrift" w:cstheme="minorHAnsi"/>
          <w:b/>
          <w:bCs/>
          <w:i w:val="0"/>
          <w:iCs w:val="0"/>
          <w:color w:val="2F5496"/>
          <w:sz w:val="28"/>
          <w:szCs w:val="28"/>
          <w:shd w:val="clear" w:color="auto" w:fill="FFFFFF"/>
          <w:lang w:val="fr-FR"/>
        </w:rPr>
        <w:lastRenderedPageBreak/>
        <w:t>Modèle de base de données</w:t>
      </w:r>
    </w:p>
    <w:p w14:paraId="0D6B45DB" w14:textId="153D5D55" w:rsidR="009E0AFC" w:rsidRDefault="007215C2" w:rsidP="007B6B8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Bahnschrift" w:hAnsi="Bahnschrift" w:cs="Arial"/>
          <w:color w:val="222222"/>
          <w:lang w:val="fr-CA"/>
        </w:rPr>
      </w:pPr>
      <w:r>
        <w:rPr>
          <w:rFonts w:ascii="Bahnschrift" w:hAnsi="Bahnschrift"/>
          <w:noProof/>
          <w:lang w:val="fr-FR"/>
        </w:rPr>
        <w:drawing>
          <wp:anchor distT="0" distB="0" distL="114300" distR="114300" simplePos="0" relativeHeight="251700224" behindDoc="1" locked="0" layoutInCell="1" allowOverlap="1" wp14:anchorId="037B525E" wp14:editId="565E9DE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0426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463" y="21358"/>
                <wp:lineTo x="2146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E7D75" w14:textId="72F068FA" w:rsidR="009E0AFC" w:rsidRDefault="009E0AFC">
      <w:pPr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</w:pPr>
      <w:r>
        <w:rPr>
          <w:rFonts w:ascii="Bahnschrift" w:hAnsi="Bahnschrift" w:cs="Arial"/>
          <w:color w:val="222222"/>
          <w:lang w:val="fr-CA"/>
        </w:rPr>
        <w:br w:type="page"/>
      </w:r>
    </w:p>
    <w:p w14:paraId="317B1B84" w14:textId="22BEC68A" w:rsidR="00077246" w:rsidRPr="006A30F6" w:rsidRDefault="000824ED" w:rsidP="009E0AFC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Bahnschrift" w:hAnsi="Bahnschrift"/>
          <w:b/>
          <w:color w:val="2F5496"/>
          <w:sz w:val="28"/>
          <w:szCs w:val="28"/>
          <w:lang w:val="fr-FR"/>
        </w:rPr>
      </w:pPr>
      <w:r>
        <w:rPr>
          <w:rStyle w:val="Accentuation"/>
          <w:rFonts w:ascii="Bahnschrift" w:hAnsi="Bahnschrift" w:cstheme="minorHAnsi"/>
          <w:b/>
          <w:bCs/>
          <w:i w:val="0"/>
          <w:iCs w:val="0"/>
          <w:color w:val="2F5496"/>
          <w:sz w:val="28"/>
          <w:szCs w:val="28"/>
          <w:shd w:val="clear" w:color="auto" w:fill="FFFFFF"/>
          <w:lang w:val="fr-FR"/>
        </w:rPr>
        <w:lastRenderedPageBreak/>
        <w:t>Diagramme de classe</w:t>
      </w:r>
    </w:p>
    <w:p w14:paraId="61180588" w14:textId="386E2F62" w:rsidR="00305506" w:rsidRDefault="00305506" w:rsidP="000824E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Bahnschrift" w:hAnsi="Bahnschrift" w:cs="Arial"/>
          <w:color w:val="222222"/>
          <w:lang w:val="fr-CA"/>
        </w:rPr>
      </w:pPr>
    </w:p>
    <w:p w14:paraId="59A0BB74" w14:textId="3B9EC248" w:rsidR="009E6C3D" w:rsidRPr="009E6C3D" w:rsidRDefault="00305506" w:rsidP="009E6C3D">
      <w:pPr>
        <w:pStyle w:val="Style4"/>
        <w:jc w:val="center"/>
        <w:rPr>
          <w:rFonts w:eastAsia="Times New Roman"/>
          <w:b/>
          <w:lang w:val="fr-CA" w:eastAsia="en-US"/>
        </w:rPr>
      </w:pPr>
      <w:r>
        <w:rPr>
          <w:lang w:val="fr-CA"/>
        </w:rPr>
        <w:br w:type="page"/>
      </w:r>
      <w:r w:rsidR="00981948">
        <w:rPr>
          <w:rFonts w:eastAsia="Times New Roman"/>
          <w:b/>
          <w:lang w:val="fr-CA" w:eastAsia="en-US"/>
        </w:rPr>
        <w:lastRenderedPageBreak/>
        <w:t>Description de</w:t>
      </w:r>
      <w:r w:rsidR="00081B8D">
        <w:rPr>
          <w:rFonts w:eastAsia="Times New Roman"/>
          <w:b/>
          <w:lang w:val="fr-CA" w:eastAsia="en-US"/>
        </w:rPr>
        <w:t xml:space="preserve"> la</w:t>
      </w:r>
      <w:r w:rsidR="00981948">
        <w:rPr>
          <w:rFonts w:eastAsia="Times New Roman"/>
          <w:b/>
          <w:lang w:val="fr-CA" w:eastAsia="en-US"/>
        </w:rPr>
        <w:t xml:space="preserve"> nouveauté</w:t>
      </w:r>
    </w:p>
    <w:p w14:paraId="08C80078" w14:textId="77777777" w:rsidR="009E6C3D" w:rsidRDefault="009E6C3D" w:rsidP="009E6C3D">
      <w:pPr>
        <w:pStyle w:val="Style4"/>
        <w:jc w:val="center"/>
        <w:rPr>
          <w:rFonts w:eastAsia="Times New Roman"/>
          <w:lang w:val="fr-CA" w:eastAsia="en-US"/>
        </w:rPr>
      </w:pPr>
    </w:p>
    <w:p w14:paraId="4707AA52" w14:textId="36A16D1B" w:rsidR="007A4197" w:rsidRDefault="005132DC" w:rsidP="00C11308">
      <w:pPr>
        <w:jc w:val="both"/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</w:pPr>
      <w:r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Comme nouv</w:t>
      </w:r>
      <w:r w:rsidR="00B421F1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eauté </w:t>
      </w:r>
      <w:r w:rsidR="001B69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pour mon projet je vais utiliser</w:t>
      </w:r>
      <w:r w:rsidR="00E7251B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</w:t>
      </w:r>
      <w:r w:rsidR="001B69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l’API </w:t>
      </w:r>
      <w:r w:rsidR="00E7251B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Wi-fi peer-to-peer</w:t>
      </w:r>
      <w:r w:rsidR="001B69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.</w:t>
      </w:r>
      <w:r w:rsidR="004D3ED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</w:t>
      </w:r>
      <w:r w:rsidR="001B69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Celui-ci</w:t>
      </w:r>
      <w:r w:rsidR="00D71B27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</w:t>
      </w:r>
      <w:r w:rsidR="004D3ED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permet de connecter 2 appareils ensemble </w:t>
      </w:r>
      <w:r w:rsidR="00D71B27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par le </w:t>
      </w:r>
      <w:r w:rsidR="00A107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wi-fi. Ce</w:t>
      </w:r>
      <w:r w:rsidR="004717A6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qui va beaucoup m’aider puisque</w:t>
      </w:r>
      <w:r w:rsidR="00081B8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,</w:t>
      </w:r>
      <w:r w:rsidR="004717A6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pour le transfert de fichier</w:t>
      </w:r>
      <w:r w:rsidR="00081B8D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,</w:t>
      </w:r>
      <w:r w:rsidR="004717A6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il est primordial</w:t>
      </w:r>
      <w:r w:rsidR="00A107D2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 xml:space="preserve"> d’avoir un lien entre les </w:t>
      </w:r>
      <w:r w:rsidR="000F4CF0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t>machines.</w:t>
      </w:r>
      <w:r w:rsidR="007A4197">
        <w:rPr>
          <w:rFonts w:ascii="Bahnschrift" w:eastAsia="Times New Roman" w:hAnsi="Bahnschrift" w:cs="Arial"/>
          <w:color w:val="222222"/>
          <w:sz w:val="24"/>
          <w:szCs w:val="24"/>
          <w:lang w:val="fr-CA" w:eastAsia="en-US"/>
        </w:rPr>
        <w:br w:type="page"/>
      </w:r>
    </w:p>
    <w:p w14:paraId="5B91B696" w14:textId="61DFD034" w:rsidR="003B4D1D" w:rsidRPr="009E6C3D" w:rsidRDefault="00C62D35" w:rsidP="003B4D1D">
      <w:pPr>
        <w:pStyle w:val="Style4"/>
        <w:jc w:val="center"/>
        <w:rPr>
          <w:rFonts w:eastAsia="Times New Roman"/>
          <w:b/>
          <w:lang w:val="fr-CA" w:eastAsia="en-US"/>
        </w:rPr>
      </w:pPr>
      <w:r>
        <w:rPr>
          <w:rFonts w:eastAsia="Times New Roman"/>
          <w:b/>
          <w:lang w:val="fr-CA" w:eastAsia="en-US"/>
        </w:rPr>
        <w:lastRenderedPageBreak/>
        <w:t>Médiagraphie</w:t>
      </w:r>
    </w:p>
    <w:p w14:paraId="4910E72C" w14:textId="77777777" w:rsidR="003B4D1D" w:rsidRPr="004778D7" w:rsidRDefault="003B4D1D" w:rsidP="003B4D1D">
      <w:pPr>
        <w:spacing w:line="360" w:lineRule="auto"/>
        <w:jc w:val="both"/>
        <w:rPr>
          <w:rFonts w:ascii="Bahnschrift" w:hAnsi="Bahnschrift"/>
          <w:sz w:val="22"/>
          <w:szCs w:val="22"/>
          <w:lang w:val="fr-CA"/>
        </w:rPr>
      </w:pPr>
    </w:p>
    <w:p w14:paraId="42EFDFC4" w14:textId="5137B041" w:rsidR="0077328A" w:rsidRPr="004778D7" w:rsidRDefault="00676507" w:rsidP="009A394D">
      <w:pPr>
        <w:spacing w:line="360" w:lineRule="auto"/>
        <w:rPr>
          <w:rFonts w:ascii="Bahnschrift" w:hAnsi="Bahnschrift"/>
          <w:sz w:val="22"/>
          <w:szCs w:val="22"/>
          <w:lang w:val="fr-CA"/>
        </w:rPr>
      </w:pPr>
      <w:r w:rsidRPr="004778D7">
        <w:rPr>
          <w:rFonts w:ascii="Bahnschrift" w:hAnsi="Bahnschrift"/>
          <w:sz w:val="22"/>
          <w:szCs w:val="22"/>
          <w:lang w:val="fr-CA"/>
        </w:rPr>
        <w:t xml:space="preserve">« </w:t>
      </w:r>
      <w:r w:rsidR="00211F9C" w:rsidRPr="004778D7">
        <w:rPr>
          <w:rFonts w:ascii="Bahnschrift" w:hAnsi="Bahnschrift"/>
          <w:sz w:val="22"/>
          <w:szCs w:val="22"/>
          <w:lang w:val="fr-CA"/>
        </w:rPr>
        <w:t xml:space="preserve">Wi-Fi peer-to-peer </w:t>
      </w:r>
      <w:proofErr w:type="spellStart"/>
      <w:r w:rsidR="00211F9C" w:rsidRPr="004778D7">
        <w:rPr>
          <w:rFonts w:ascii="Bahnschrift" w:hAnsi="Bahnschrift"/>
          <w:sz w:val="22"/>
          <w:szCs w:val="22"/>
          <w:lang w:val="fr-CA"/>
        </w:rPr>
        <w:t>overview</w:t>
      </w:r>
      <w:proofErr w:type="spellEnd"/>
      <w:r w:rsidRPr="004778D7">
        <w:rPr>
          <w:rFonts w:ascii="Bahnschrift" w:hAnsi="Bahnschrift"/>
          <w:sz w:val="22"/>
          <w:szCs w:val="22"/>
          <w:lang w:val="fr-CA"/>
        </w:rPr>
        <w:t xml:space="preserve"> », </w:t>
      </w:r>
      <w:r w:rsidR="004240B6" w:rsidRPr="004778D7">
        <w:rPr>
          <w:rFonts w:ascii="Bahnschrift" w:hAnsi="Bahnschrift"/>
          <w:sz w:val="22"/>
          <w:szCs w:val="22"/>
          <w:lang w:val="fr-CA"/>
        </w:rPr>
        <w:t>23 janvier 2019</w:t>
      </w:r>
      <w:r w:rsidRPr="004778D7">
        <w:rPr>
          <w:rFonts w:ascii="Bahnschrift" w:hAnsi="Bahnschrift"/>
          <w:sz w:val="22"/>
          <w:szCs w:val="22"/>
          <w:lang w:val="fr-CA"/>
        </w:rPr>
        <w:t>, [</w:t>
      </w:r>
      <w:hyperlink r:id="rId16" w:history="1">
        <w:r w:rsidR="004240B6" w:rsidRPr="004778D7">
          <w:rPr>
            <w:rStyle w:val="Lienhypertexte"/>
            <w:rFonts w:ascii="Bahnschrift" w:hAnsi="Bahnschrift"/>
            <w:sz w:val="22"/>
            <w:szCs w:val="22"/>
            <w:lang w:val="fr-CA"/>
          </w:rPr>
          <w:t>https://developer.android.com/guide/topics/connectivity/wifip2p</w:t>
        </w:r>
      </w:hyperlink>
      <w:r w:rsidRPr="004778D7">
        <w:rPr>
          <w:rFonts w:ascii="Bahnschrift" w:hAnsi="Bahnschrift"/>
          <w:sz w:val="22"/>
          <w:szCs w:val="22"/>
          <w:lang w:val="fr-CA"/>
        </w:rPr>
        <w:t>], (</w:t>
      </w:r>
      <w:r w:rsidR="00163D15" w:rsidRPr="004778D7">
        <w:rPr>
          <w:rFonts w:ascii="Bahnschrift" w:hAnsi="Bahnschrift"/>
          <w:sz w:val="22"/>
          <w:szCs w:val="22"/>
          <w:lang w:val="fr-CA"/>
        </w:rPr>
        <w:t>2</w:t>
      </w:r>
      <w:r w:rsidR="000D223F" w:rsidRPr="004778D7">
        <w:rPr>
          <w:rFonts w:ascii="Bahnschrift" w:hAnsi="Bahnschrift"/>
          <w:sz w:val="22"/>
          <w:szCs w:val="22"/>
          <w:lang w:val="fr-CA"/>
        </w:rPr>
        <w:t>6</w:t>
      </w:r>
      <w:r w:rsidR="00163D15" w:rsidRPr="004778D7">
        <w:rPr>
          <w:rFonts w:ascii="Bahnschrift" w:hAnsi="Bahnschrift"/>
          <w:sz w:val="22"/>
          <w:szCs w:val="22"/>
          <w:lang w:val="fr-CA"/>
        </w:rPr>
        <w:t xml:space="preserve"> janvier 2019</w:t>
      </w:r>
      <w:r w:rsidRPr="004778D7">
        <w:rPr>
          <w:rFonts w:ascii="Bahnschrift" w:hAnsi="Bahnschrift"/>
          <w:sz w:val="22"/>
          <w:szCs w:val="22"/>
          <w:lang w:val="fr-CA"/>
        </w:rPr>
        <w:t>).</w:t>
      </w:r>
    </w:p>
    <w:p w14:paraId="05E9DB4B" w14:textId="5FC5793A" w:rsidR="003B4D1D" w:rsidRPr="004778D7" w:rsidRDefault="00775BC2" w:rsidP="003B4D1D">
      <w:pPr>
        <w:spacing w:line="360" w:lineRule="auto"/>
        <w:jc w:val="both"/>
        <w:rPr>
          <w:rFonts w:ascii="Bahnschrift" w:hAnsi="Bahnschrift"/>
          <w:sz w:val="22"/>
          <w:szCs w:val="22"/>
          <w:shd w:val="clear" w:color="auto" w:fill="EAEAEA"/>
          <w:lang w:val="fr-CA"/>
        </w:rPr>
      </w:pPr>
      <w:proofErr w:type="spellStart"/>
      <w:r w:rsidRPr="004778D7">
        <w:rPr>
          <w:rFonts w:ascii="Bahnschrift" w:hAnsi="Bahnschrift"/>
          <w:sz w:val="22"/>
          <w:szCs w:val="22"/>
          <w:lang w:val="fr-CA"/>
        </w:rPr>
        <w:t>Sart</w:t>
      </w:r>
      <w:r w:rsidR="00033AAA" w:rsidRPr="004778D7">
        <w:rPr>
          <w:rFonts w:ascii="Bahnschrift" w:hAnsi="Bahnschrift"/>
          <w:sz w:val="22"/>
          <w:szCs w:val="22"/>
          <w:lang w:val="fr-CA"/>
        </w:rPr>
        <w:t>hi</w:t>
      </w:r>
      <w:proofErr w:type="spellEnd"/>
      <w:r w:rsidR="00033AAA" w:rsidRPr="004778D7">
        <w:rPr>
          <w:rFonts w:ascii="Bahnschrift" w:hAnsi="Bahnschrift"/>
          <w:sz w:val="22"/>
          <w:szCs w:val="22"/>
          <w:lang w:val="fr-CA"/>
        </w:rPr>
        <w:t xml:space="preserve"> </w:t>
      </w:r>
      <w:proofErr w:type="spellStart"/>
      <w:r w:rsidR="00033AAA" w:rsidRPr="004778D7">
        <w:rPr>
          <w:rFonts w:ascii="Bahnschrift" w:hAnsi="Bahnschrift"/>
          <w:sz w:val="22"/>
          <w:szCs w:val="22"/>
          <w:lang w:val="fr-CA"/>
        </w:rPr>
        <w:t>Technology</w:t>
      </w:r>
      <w:proofErr w:type="spellEnd"/>
      <w:r w:rsidR="00033AAA" w:rsidRPr="004778D7">
        <w:rPr>
          <w:rFonts w:ascii="Bahnschrift" w:hAnsi="Bahnschrift"/>
          <w:sz w:val="22"/>
          <w:szCs w:val="22"/>
          <w:lang w:val="fr-CA"/>
        </w:rPr>
        <w:t>.</w:t>
      </w:r>
      <w:r w:rsidR="008156BD" w:rsidRPr="004778D7">
        <w:rPr>
          <w:rFonts w:ascii="Bahnschrift" w:hAnsi="Bahnschrift"/>
          <w:sz w:val="22"/>
          <w:szCs w:val="22"/>
          <w:lang w:val="fr-CA"/>
        </w:rPr>
        <w:t xml:space="preserve"> «</w:t>
      </w:r>
      <w:r w:rsidR="00033AAA" w:rsidRPr="004778D7">
        <w:rPr>
          <w:rFonts w:ascii="Bahnschrift" w:hAnsi="Bahnschrift"/>
          <w:sz w:val="22"/>
          <w:szCs w:val="22"/>
          <w:lang w:val="fr-CA"/>
        </w:rPr>
        <w:t xml:space="preserve"> </w:t>
      </w:r>
      <w:r w:rsidR="00116437" w:rsidRPr="004778D7">
        <w:rPr>
          <w:rFonts w:ascii="Bahnschrift" w:hAnsi="Bahnschrift"/>
          <w:sz w:val="22"/>
          <w:szCs w:val="22"/>
          <w:lang w:val="fr-CA"/>
        </w:rPr>
        <w:t>008:</w:t>
      </w:r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Android Wifi Direct Data Transfer (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Send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/ 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Receive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) : Android 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WiFi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P2P | </w:t>
      </w:r>
      <w:proofErr w:type="spellStart"/>
      <w:r w:rsidR="002E432B" w:rsidRPr="004778D7">
        <w:rPr>
          <w:rFonts w:ascii="Bahnschrift" w:hAnsi="Bahnschrift"/>
          <w:sz w:val="22"/>
          <w:szCs w:val="22"/>
          <w:lang w:val="fr-CA"/>
        </w:rPr>
        <w:t>WiFi</w:t>
      </w:r>
      <w:proofErr w:type="spellEnd"/>
      <w:r w:rsidR="002E432B" w:rsidRPr="004778D7">
        <w:rPr>
          <w:rFonts w:ascii="Bahnschrift" w:hAnsi="Bahnschrift"/>
          <w:sz w:val="22"/>
          <w:szCs w:val="22"/>
          <w:lang w:val="fr-CA"/>
        </w:rPr>
        <w:t xml:space="preserve"> Direct </w:t>
      </w:r>
      <w:proofErr w:type="gramStart"/>
      <w:r w:rsidR="002E432B" w:rsidRPr="004778D7">
        <w:rPr>
          <w:rFonts w:ascii="Bahnschrift" w:hAnsi="Bahnschrift"/>
          <w:sz w:val="22"/>
          <w:szCs w:val="22"/>
          <w:lang w:val="fr-CA"/>
        </w:rPr>
        <w:t>Tutorial</w:t>
      </w:r>
      <w:r w:rsidR="008156BD" w:rsidRPr="004778D7">
        <w:rPr>
          <w:rFonts w:ascii="Bahnschrift" w:hAnsi="Bahnschrift"/>
          <w:sz w:val="22"/>
          <w:szCs w:val="22"/>
          <w:lang w:val="fr-CA"/>
        </w:rPr>
        <w:t>»</w:t>
      </w:r>
      <w:proofErr w:type="gramEnd"/>
      <w:r w:rsidR="00116437" w:rsidRPr="004778D7">
        <w:rPr>
          <w:rFonts w:ascii="Bahnschrift" w:hAnsi="Bahnschrift"/>
          <w:sz w:val="22"/>
          <w:szCs w:val="22"/>
          <w:lang w:val="fr-CA"/>
        </w:rPr>
        <w:t>, 1 avril 2018, [</w:t>
      </w:r>
      <w:hyperlink r:id="rId17" w:history="1">
        <w:r w:rsidR="00116437" w:rsidRPr="004778D7">
          <w:rPr>
            <w:rStyle w:val="Lienhypertexte"/>
            <w:rFonts w:ascii="Bahnschrift" w:hAnsi="Bahnschrift"/>
            <w:sz w:val="22"/>
            <w:szCs w:val="22"/>
            <w:lang w:val="fr-CA"/>
          </w:rPr>
          <w:t>https://www.youtube.com/watch?v=LVE2HbLt5jA</w:t>
        </w:r>
      </w:hyperlink>
      <w:r w:rsidR="00116437" w:rsidRPr="004778D7">
        <w:rPr>
          <w:rFonts w:ascii="Bahnschrift" w:hAnsi="Bahnschrift"/>
          <w:sz w:val="22"/>
          <w:szCs w:val="22"/>
          <w:lang w:val="fr-CA"/>
        </w:rPr>
        <w:t>]</w:t>
      </w:r>
      <w:r w:rsidR="000D223F" w:rsidRPr="004778D7">
        <w:rPr>
          <w:rFonts w:ascii="Bahnschrift" w:hAnsi="Bahnschrift"/>
          <w:sz w:val="22"/>
          <w:szCs w:val="22"/>
          <w:lang w:val="fr-CA"/>
        </w:rPr>
        <w:t>, (26 janvier 2019).</w:t>
      </w:r>
    </w:p>
    <w:sectPr w:rsidR="003B4D1D" w:rsidRPr="004778D7" w:rsidSect="00965BD5">
      <w:headerReference w:type="default" r:id="rId18"/>
      <w:footerReference w:type="default" r:id="rId19"/>
      <w:footerReference w:type="first" r:id="rId20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5A88" w14:textId="77777777" w:rsidR="0043605C" w:rsidRDefault="0043605C">
      <w:pPr>
        <w:spacing w:after="0" w:line="240" w:lineRule="auto"/>
      </w:pPr>
      <w:r>
        <w:separator/>
      </w:r>
    </w:p>
  </w:endnote>
  <w:endnote w:type="continuationSeparator" w:id="0">
    <w:p w14:paraId="377B06AA" w14:textId="77777777" w:rsidR="0043605C" w:rsidRDefault="0043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DC3A2" w14:textId="61371EA7" w:rsidR="00290E40" w:rsidRDefault="00290E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DC80479" w14:textId="77777777" w:rsidR="00290E40" w:rsidRDefault="00290E4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2E4C1" w14:textId="079D8AEA" w:rsidR="00290E40" w:rsidRDefault="00290E40" w:rsidP="004622DE">
    <w:pPr>
      <w:pStyle w:val="Pieddepage"/>
      <w:ind w:left="0"/>
    </w:pPr>
  </w:p>
  <w:p w14:paraId="078E1935" w14:textId="75F376F4" w:rsidR="00290E40" w:rsidRDefault="00290E40" w:rsidP="004622DE">
    <w:pPr>
      <w:pStyle w:val="Pieddepage"/>
      <w:tabs>
        <w:tab w:val="left" w:pos="560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4A018" w14:textId="77777777" w:rsidR="0043605C" w:rsidRDefault="0043605C">
      <w:pPr>
        <w:spacing w:after="0" w:line="240" w:lineRule="auto"/>
      </w:pPr>
      <w:r>
        <w:separator/>
      </w:r>
    </w:p>
  </w:footnote>
  <w:footnote w:type="continuationSeparator" w:id="0">
    <w:p w14:paraId="27EEBCE6" w14:textId="77777777" w:rsidR="0043605C" w:rsidRDefault="00436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b/>
        <w:caps/>
        <w:color w:val="44546A" w:themeColor="text2"/>
        <w:sz w:val="24"/>
        <w:szCs w:val="24"/>
        <w:lang w:val="fr-FR"/>
      </w:rPr>
      <w:alias w:val="Author"/>
      <w:tag w:val=""/>
      <w:id w:val="-1701008461"/>
      <w:placeholder>
        <w:docPart w:val="E100B7A40EB44716BF984B2316A292B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9CBFD7C" w14:textId="1F80749F" w:rsidR="00290E40" w:rsidRPr="0016323A" w:rsidRDefault="00965BD5">
        <w:pPr>
          <w:pStyle w:val="En-tte"/>
          <w:jc w:val="right"/>
          <w:rPr>
            <w:rFonts w:cstheme="minorHAnsi"/>
            <w:b/>
            <w:caps/>
            <w:color w:val="44546A" w:themeColor="text2"/>
            <w:sz w:val="20"/>
            <w:szCs w:val="20"/>
            <w:lang w:val="fr-FR"/>
          </w:rPr>
        </w:pPr>
        <w:r>
          <w:rPr>
            <w:rFonts w:cstheme="minorHAnsi"/>
            <w:b/>
            <w:caps/>
            <w:color w:val="44546A" w:themeColor="text2"/>
            <w:sz w:val="24"/>
            <w:szCs w:val="24"/>
            <w:lang w:val="fr-FR"/>
          </w:rPr>
          <w:t>Cédric Lespérance</w:t>
        </w:r>
      </w:p>
    </w:sdtContent>
  </w:sdt>
  <w:sdt>
    <w:sdtPr>
      <w:rPr>
        <w:rFonts w:cstheme="minorHAnsi"/>
        <w:b/>
        <w:caps/>
        <w:color w:val="44546A" w:themeColor="text2"/>
        <w:sz w:val="24"/>
        <w:szCs w:val="24"/>
        <w:lang w:val="fr-FR"/>
      </w:rPr>
      <w:alias w:val="Date"/>
      <w:tag w:val="Date"/>
      <w:id w:val="-304078227"/>
      <w:placeholder>
        <w:docPart w:val="05014D592B8D4E938C91537FB99E6CF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1-22T00:00:00Z">
        <w:dateFormat w:val="M/d/yy"/>
        <w:lid w:val="en-US"/>
        <w:storeMappedDataAs w:val="dateTime"/>
        <w:calendar w:val="gregorian"/>
      </w:date>
    </w:sdtPr>
    <w:sdtEndPr/>
    <w:sdtContent>
      <w:p w14:paraId="31C847ED" w14:textId="0F7F9A2A" w:rsidR="00290E40" w:rsidRPr="0016323A" w:rsidRDefault="00835896">
        <w:pPr>
          <w:pStyle w:val="En-tte"/>
          <w:jc w:val="right"/>
          <w:rPr>
            <w:rFonts w:cstheme="minorHAnsi"/>
            <w:b/>
            <w:caps/>
            <w:color w:val="44546A" w:themeColor="text2"/>
            <w:sz w:val="24"/>
            <w:szCs w:val="24"/>
            <w:lang w:val="fr-FR"/>
          </w:rPr>
        </w:pPr>
        <w:r>
          <w:rPr>
            <w:rFonts w:cstheme="minorHAnsi"/>
            <w:b/>
            <w:caps/>
            <w:color w:val="44546A" w:themeColor="text2"/>
            <w:sz w:val="24"/>
            <w:szCs w:val="24"/>
          </w:rPr>
          <w:t>1/22/19</w:t>
        </w:r>
      </w:p>
    </w:sdtContent>
  </w:sdt>
  <w:p w14:paraId="6B7C2CAE" w14:textId="1E9C8DA1" w:rsidR="00290E40" w:rsidRPr="0016323A" w:rsidRDefault="001B69D2" w:rsidP="004622DE">
    <w:pPr>
      <w:pStyle w:val="En-tte"/>
      <w:jc w:val="center"/>
      <w:rPr>
        <w:rFonts w:cstheme="minorHAnsi"/>
        <w:b/>
        <w:color w:val="44546A" w:themeColor="text2"/>
        <w:sz w:val="24"/>
        <w:szCs w:val="24"/>
        <w:lang w:val="fr-FR"/>
      </w:rPr>
    </w:pPr>
    <w:sdt>
      <w:sdtPr>
        <w:rPr>
          <w:rFonts w:cstheme="minorHAnsi"/>
          <w:b/>
          <w:caps/>
          <w:color w:val="44546A" w:themeColor="text2"/>
          <w:sz w:val="24"/>
          <w:szCs w:val="24"/>
          <w:lang w:val="fr-FR"/>
        </w:rPr>
        <w:alias w:val="Title"/>
        <w:tag w:val=""/>
        <w:id w:val="-484788024"/>
        <w:placeholder>
          <w:docPart w:val="5AF436C9C2454795A11A71E620F2E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33286">
          <w:rPr>
            <w:rFonts w:cstheme="minorHAnsi"/>
            <w:b/>
            <w:caps/>
            <w:color w:val="44546A" w:themeColor="text2"/>
            <w:sz w:val="24"/>
            <w:szCs w:val="24"/>
            <w:lang w:val="fr-FR"/>
          </w:rPr>
          <w:t>Développement Android</w:t>
        </w:r>
      </w:sdtContent>
    </w:sdt>
  </w:p>
  <w:p w14:paraId="62CE7067" w14:textId="77777777" w:rsidR="00290E40" w:rsidRPr="002C68D8" w:rsidRDefault="00290E40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6BEA90BC"/>
    <w:lvl w:ilvl="0" w:tplc="F37219F4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F54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F5496" w:themeColor="accent1" w:themeShade="BF"/>
      </w:rPr>
    </w:lvl>
  </w:abstractNum>
  <w:abstractNum w:abstractNumId="12" w15:restartNumberingAfterBreak="0">
    <w:nsid w:val="5BEA5AC7"/>
    <w:multiLevelType w:val="hybridMultilevel"/>
    <w:tmpl w:val="A120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4" w15:restartNumberingAfterBreak="0">
    <w:nsid w:val="6CD57227"/>
    <w:multiLevelType w:val="hybridMultilevel"/>
    <w:tmpl w:val="3DF8B2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C1916"/>
    <w:multiLevelType w:val="hybridMultilevel"/>
    <w:tmpl w:val="46EE6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1D"/>
    <w:rsid w:val="0002042C"/>
    <w:rsid w:val="0002704A"/>
    <w:rsid w:val="00033AAA"/>
    <w:rsid w:val="00042135"/>
    <w:rsid w:val="00060DF6"/>
    <w:rsid w:val="00077246"/>
    <w:rsid w:val="00081B8D"/>
    <w:rsid w:val="000824ED"/>
    <w:rsid w:val="0008389A"/>
    <w:rsid w:val="00083B37"/>
    <w:rsid w:val="000A016E"/>
    <w:rsid w:val="000A0612"/>
    <w:rsid w:val="000B4DF2"/>
    <w:rsid w:val="000B6E11"/>
    <w:rsid w:val="000C2DC0"/>
    <w:rsid w:val="000D17AC"/>
    <w:rsid w:val="000D223F"/>
    <w:rsid w:val="000F4CF0"/>
    <w:rsid w:val="001003DC"/>
    <w:rsid w:val="001022E6"/>
    <w:rsid w:val="00116437"/>
    <w:rsid w:val="00130BAB"/>
    <w:rsid w:val="00132981"/>
    <w:rsid w:val="00153794"/>
    <w:rsid w:val="0016323A"/>
    <w:rsid w:val="00163D15"/>
    <w:rsid w:val="00170375"/>
    <w:rsid w:val="00185DF6"/>
    <w:rsid w:val="00186947"/>
    <w:rsid w:val="001A310C"/>
    <w:rsid w:val="001A728E"/>
    <w:rsid w:val="001B3F44"/>
    <w:rsid w:val="001B69D2"/>
    <w:rsid w:val="001C2B1A"/>
    <w:rsid w:val="001E042A"/>
    <w:rsid w:val="00211F9C"/>
    <w:rsid w:val="0022500A"/>
    <w:rsid w:val="00225505"/>
    <w:rsid w:val="002361AF"/>
    <w:rsid w:val="002572EE"/>
    <w:rsid w:val="00277B6F"/>
    <w:rsid w:val="00285AD1"/>
    <w:rsid w:val="00290E40"/>
    <w:rsid w:val="00293417"/>
    <w:rsid w:val="002A466E"/>
    <w:rsid w:val="002C68D8"/>
    <w:rsid w:val="002E432B"/>
    <w:rsid w:val="002E68EE"/>
    <w:rsid w:val="00305506"/>
    <w:rsid w:val="00305BB3"/>
    <w:rsid w:val="003312ED"/>
    <w:rsid w:val="003469C7"/>
    <w:rsid w:val="00357856"/>
    <w:rsid w:val="003641A9"/>
    <w:rsid w:val="003729BE"/>
    <w:rsid w:val="003742ED"/>
    <w:rsid w:val="003912A3"/>
    <w:rsid w:val="00397B30"/>
    <w:rsid w:val="003A2529"/>
    <w:rsid w:val="003B4D1D"/>
    <w:rsid w:val="004018C1"/>
    <w:rsid w:val="0040609D"/>
    <w:rsid w:val="004240B6"/>
    <w:rsid w:val="004243AD"/>
    <w:rsid w:val="00424BC9"/>
    <w:rsid w:val="0043605C"/>
    <w:rsid w:val="00455A31"/>
    <w:rsid w:val="004622DE"/>
    <w:rsid w:val="004717A6"/>
    <w:rsid w:val="004727F4"/>
    <w:rsid w:val="004778D7"/>
    <w:rsid w:val="004A0A8D"/>
    <w:rsid w:val="004A3B66"/>
    <w:rsid w:val="004D3EDD"/>
    <w:rsid w:val="004D7A12"/>
    <w:rsid w:val="004E0BA3"/>
    <w:rsid w:val="005132DC"/>
    <w:rsid w:val="0052721B"/>
    <w:rsid w:val="00533286"/>
    <w:rsid w:val="0054200F"/>
    <w:rsid w:val="00543B57"/>
    <w:rsid w:val="00551448"/>
    <w:rsid w:val="00571BDE"/>
    <w:rsid w:val="005723D0"/>
    <w:rsid w:val="00572700"/>
    <w:rsid w:val="00575B92"/>
    <w:rsid w:val="00592615"/>
    <w:rsid w:val="005D4DC9"/>
    <w:rsid w:val="005F7999"/>
    <w:rsid w:val="00600E83"/>
    <w:rsid w:val="00626EDA"/>
    <w:rsid w:val="00676507"/>
    <w:rsid w:val="0067798A"/>
    <w:rsid w:val="006822C6"/>
    <w:rsid w:val="00697CB6"/>
    <w:rsid w:val="006A25F3"/>
    <w:rsid w:val="006A30F6"/>
    <w:rsid w:val="006A5DB9"/>
    <w:rsid w:val="006A6256"/>
    <w:rsid w:val="006C04E0"/>
    <w:rsid w:val="006D33B7"/>
    <w:rsid w:val="006D681F"/>
    <w:rsid w:val="006D7FF8"/>
    <w:rsid w:val="006E3FC4"/>
    <w:rsid w:val="00704472"/>
    <w:rsid w:val="00714FE4"/>
    <w:rsid w:val="007215C2"/>
    <w:rsid w:val="00733927"/>
    <w:rsid w:val="00742DA9"/>
    <w:rsid w:val="00762C44"/>
    <w:rsid w:val="007671BA"/>
    <w:rsid w:val="007676A9"/>
    <w:rsid w:val="0077328A"/>
    <w:rsid w:val="007746BF"/>
    <w:rsid w:val="00775BC2"/>
    <w:rsid w:val="0077701D"/>
    <w:rsid w:val="00791457"/>
    <w:rsid w:val="00792AC1"/>
    <w:rsid w:val="007A4197"/>
    <w:rsid w:val="007A60CC"/>
    <w:rsid w:val="007B6B83"/>
    <w:rsid w:val="007C20DF"/>
    <w:rsid w:val="007D3F8A"/>
    <w:rsid w:val="007F372E"/>
    <w:rsid w:val="007F591D"/>
    <w:rsid w:val="00802EBD"/>
    <w:rsid w:val="00812773"/>
    <w:rsid w:val="008156BD"/>
    <w:rsid w:val="00830DEA"/>
    <w:rsid w:val="008328FA"/>
    <w:rsid w:val="00835896"/>
    <w:rsid w:val="008461B6"/>
    <w:rsid w:val="00850B7B"/>
    <w:rsid w:val="00856703"/>
    <w:rsid w:val="00884A21"/>
    <w:rsid w:val="008D5E06"/>
    <w:rsid w:val="008D6D77"/>
    <w:rsid w:val="008E2A7F"/>
    <w:rsid w:val="00902D37"/>
    <w:rsid w:val="00903163"/>
    <w:rsid w:val="00903725"/>
    <w:rsid w:val="00903AB6"/>
    <w:rsid w:val="00904B69"/>
    <w:rsid w:val="009155F5"/>
    <w:rsid w:val="00937224"/>
    <w:rsid w:val="00945839"/>
    <w:rsid w:val="00954BFF"/>
    <w:rsid w:val="00965BD5"/>
    <w:rsid w:val="00981948"/>
    <w:rsid w:val="009A15CD"/>
    <w:rsid w:val="009A394D"/>
    <w:rsid w:val="009A7B0E"/>
    <w:rsid w:val="009B756A"/>
    <w:rsid w:val="009E0AFC"/>
    <w:rsid w:val="009E6234"/>
    <w:rsid w:val="009E6C3D"/>
    <w:rsid w:val="00A107D2"/>
    <w:rsid w:val="00A21A10"/>
    <w:rsid w:val="00A30014"/>
    <w:rsid w:val="00A44F2A"/>
    <w:rsid w:val="00A62F46"/>
    <w:rsid w:val="00A81072"/>
    <w:rsid w:val="00A8371B"/>
    <w:rsid w:val="00AA316B"/>
    <w:rsid w:val="00AE343B"/>
    <w:rsid w:val="00AF1C11"/>
    <w:rsid w:val="00AF3636"/>
    <w:rsid w:val="00AF61AD"/>
    <w:rsid w:val="00AF70AB"/>
    <w:rsid w:val="00B01D33"/>
    <w:rsid w:val="00B14AAA"/>
    <w:rsid w:val="00B25A17"/>
    <w:rsid w:val="00B33BFA"/>
    <w:rsid w:val="00B421F1"/>
    <w:rsid w:val="00B46298"/>
    <w:rsid w:val="00B576D4"/>
    <w:rsid w:val="00B57C13"/>
    <w:rsid w:val="00B604F1"/>
    <w:rsid w:val="00B7731C"/>
    <w:rsid w:val="00B82FD5"/>
    <w:rsid w:val="00BA1B4B"/>
    <w:rsid w:val="00BA63A6"/>
    <w:rsid w:val="00BB66BC"/>
    <w:rsid w:val="00BB784E"/>
    <w:rsid w:val="00BC1FD2"/>
    <w:rsid w:val="00BD23B2"/>
    <w:rsid w:val="00BD464D"/>
    <w:rsid w:val="00BE3303"/>
    <w:rsid w:val="00BE5A2E"/>
    <w:rsid w:val="00C028C4"/>
    <w:rsid w:val="00C11308"/>
    <w:rsid w:val="00C13096"/>
    <w:rsid w:val="00C62D35"/>
    <w:rsid w:val="00C8481D"/>
    <w:rsid w:val="00C926CB"/>
    <w:rsid w:val="00C92C41"/>
    <w:rsid w:val="00CC539A"/>
    <w:rsid w:val="00D02872"/>
    <w:rsid w:val="00D347A6"/>
    <w:rsid w:val="00D35BCF"/>
    <w:rsid w:val="00D57E3E"/>
    <w:rsid w:val="00D70FB0"/>
    <w:rsid w:val="00D71B27"/>
    <w:rsid w:val="00D81613"/>
    <w:rsid w:val="00DB24CB"/>
    <w:rsid w:val="00DB42AE"/>
    <w:rsid w:val="00DC36BC"/>
    <w:rsid w:val="00DD30EE"/>
    <w:rsid w:val="00DF5013"/>
    <w:rsid w:val="00E0422F"/>
    <w:rsid w:val="00E04722"/>
    <w:rsid w:val="00E33F9B"/>
    <w:rsid w:val="00E50AFB"/>
    <w:rsid w:val="00E5480D"/>
    <w:rsid w:val="00E7251B"/>
    <w:rsid w:val="00E725C6"/>
    <w:rsid w:val="00E81C4E"/>
    <w:rsid w:val="00E85C00"/>
    <w:rsid w:val="00E9640A"/>
    <w:rsid w:val="00EC287B"/>
    <w:rsid w:val="00ED0B57"/>
    <w:rsid w:val="00EE3933"/>
    <w:rsid w:val="00EF4ECA"/>
    <w:rsid w:val="00F06C13"/>
    <w:rsid w:val="00F1586E"/>
    <w:rsid w:val="00F17CD7"/>
    <w:rsid w:val="00F22470"/>
    <w:rsid w:val="00F324AE"/>
    <w:rsid w:val="00F368C8"/>
    <w:rsid w:val="00F42EB7"/>
    <w:rsid w:val="00F454BE"/>
    <w:rsid w:val="00F537C7"/>
    <w:rsid w:val="00F5738F"/>
    <w:rsid w:val="00F716F2"/>
    <w:rsid w:val="00F824B7"/>
    <w:rsid w:val="00F9026D"/>
    <w:rsid w:val="00F92384"/>
    <w:rsid w:val="00FB2A7D"/>
    <w:rsid w:val="00FC768F"/>
    <w:rsid w:val="00FD7AE7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E6C0A1"/>
  <w15:chartTrackingRefBased/>
  <w15:docId w15:val="{797B661A-E7B4-4922-AFB8-5677C150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"/>
    <w:rsid w:val="008D6D7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2"/>
    <w:qFormat/>
    <w:rsid w:val="008D5E06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ous-titreCar">
    <w:name w:val="Sous-titre Car"/>
    <w:basedOn w:val="Policepardfaut"/>
    <w:link w:val="Sous-titre"/>
    <w:uiPriority w:val="2"/>
    <w:rsid w:val="008D5E06"/>
    <w:rPr>
      <w:b/>
      <w:bCs/>
      <w:color w:val="2F5496" w:themeColor="accent1" w:themeShade="BF"/>
      <w:sz w:val="24"/>
    </w:rPr>
  </w:style>
  <w:style w:type="character" w:customStyle="1" w:styleId="Titre1Car">
    <w:name w:val="Titre 1 Car"/>
    <w:basedOn w:val="Policepardfaut"/>
    <w:link w:val="Titre1"/>
    <w:uiPriority w:val="9"/>
    <w:rPr>
      <w:b/>
      <w:bCs/>
      <w:caps/>
      <w:color w:val="1F3864" w:themeColor="accent1" w:themeShade="80"/>
      <w:sz w:val="28"/>
    </w:rPr>
  </w:style>
  <w:style w:type="table" w:customStyle="1" w:styleId="TipTable">
    <w:name w:val="Tip Table"/>
    <w:basedOn w:val="Tableau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semiHidden/>
    <w:rsid w:val="008D5E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D5E06"/>
    <w:rPr>
      <w:b/>
      <w:bCs/>
      <w:color w:val="2F5496" w:themeColor="accent1" w:themeShade="BF"/>
      <w:sz w:val="24"/>
    </w:rPr>
  </w:style>
  <w:style w:type="paragraph" w:styleId="Listepuce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1E042A"/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auNormal"/>
    <w:uiPriority w:val="99"/>
    <w:pPr>
      <w:spacing w:before="120" w:after="12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8D5E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5E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D5E0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D5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D5E0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D5E06"/>
    <w:rPr>
      <w:b/>
      <w:bCs/>
      <w:caps w:val="0"/>
      <w:smallCaps/>
      <w:color w:val="2F5496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8D5E06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8D5E06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enumros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leausimple4">
    <w:name w:val="Plain Table 4"/>
    <w:basedOn w:val="Tableau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centuation">
    <w:name w:val="Emphasis"/>
    <w:basedOn w:val="Policepardfaut"/>
    <w:uiPriority w:val="20"/>
    <w:qFormat/>
    <w:rsid w:val="00C8481D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2247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2247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22470"/>
    <w:rPr>
      <w:vertAlign w:val="superscript"/>
    </w:rPr>
  </w:style>
  <w:style w:type="character" w:customStyle="1" w:styleId="mw-headline">
    <w:name w:val="mw-headline"/>
    <w:basedOn w:val="Policepardfaut"/>
    <w:rsid w:val="006A5DB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E3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3933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07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tyle1">
    <w:name w:val="Style1"/>
    <w:basedOn w:val="Titre1"/>
    <w:link w:val="Style1Char"/>
    <w:qFormat/>
    <w:rsid w:val="006A30F6"/>
    <w:pPr>
      <w:jc w:val="center"/>
    </w:pPr>
    <w:rPr>
      <w:rFonts w:ascii="Bahnschrift" w:hAnsi="Bahnschrift"/>
      <w:b w:val="0"/>
      <w:caps w:val="0"/>
      <w:szCs w:val="28"/>
      <w:lang w:val="fr-FR"/>
    </w:rPr>
  </w:style>
  <w:style w:type="paragraph" w:customStyle="1" w:styleId="Style2">
    <w:name w:val="Style2"/>
    <w:basedOn w:val="Titre2"/>
    <w:link w:val="Style2Char"/>
    <w:qFormat/>
    <w:rsid w:val="006A30F6"/>
    <w:pPr>
      <w:jc w:val="center"/>
    </w:pPr>
    <w:rPr>
      <w:rFonts w:ascii="Bahnschrift" w:hAnsi="Bahnschrift"/>
      <w:b w:val="0"/>
      <w:sz w:val="28"/>
      <w:szCs w:val="28"/>
      <w:lang w:val="fr-FR"/>
    </w:rPr>
  </w:style>
  <w:style w:type="character" w:customStyle="1" w:styleId="Style1Char">
    <w:name w:val="Style1 Char"/>
    <w:basedOn w:val="Titre1Car"/>
    <w:link w:val="Style1"/>
    <w:rsid w:val="006A30F6"/>
    <w:rPr>
      <w:rFonts w:ascii="Bahnschrift" w:hAnsi="Bahnschrift"/>
      <w:b w:val="0"/>
      <w:bCs/>
      <w:caps w:val="0"/>
      <w:color w:val="1F3864" w:themeColor="accent1" w:themeShade="80"/>
      <w:sz w:val="28"/>
      <w:szCs w:val="28"/>
      <w:lang w:val="fr-FR"/>
    </w:rPr>
  </w:style>
  <w:style w:type="paragraph" w:customStyle="1" w:styleId="Style3">
    <w:name w:val="Style3"/>
    <w:basedOn w:val="Titre3"/>
    <w:link w:val="Style3Char"/>
    <w:qFormat/>
    <w:rsid w:val="006A30F6"/>
    <w:pPr>
      <w:spacing w:line="360" w:lineRule="auto"/>
      <w:jc w:val="center"/>
    </w:pPr>
    <w:rPr>
      <w:rFonts w:ascii="Bahnschrift" w:hAnsi="Bahnschrift"/>
      <w:b/>
      <w:sz w:val="28"/>
      <w:szCs w:val="28"/>
      <w:lang w:val="fr-FR"/>
    </w:rPr>
  </w:style>
  <w:style w:type="character" w:customStyle="1" w:styleId="Style2Char">
    <w:name w:val="Style2 Char"/>
    <w:basedOn w:val="Policepardfaut"/>
    <w:link w:val="Style2"/>
    <w:rsid w:val="006A30F6"/>
    <w:rPr>
      <w:rFonts w:ascii="Bahnschrift" w:hAnsi="Bahnschrift"/>
      <w:bCs/>
      <w:color w:val="2F5496" w:themeColor="accent1" w:themeShade="BF"/>
      <w:sz w:val="28"/>
      <w:szCs w:val="28"/>
      <w:lang w:val="fr-FR"/>
    </w:rPr>
  </w:style>
  <w:style w:type="paragraph" w:customStyle="1" w:styleId="Style4">
    <w:name w:val="Style4"/>
    <w:basedOn w:val="Titre4"/>
    <w:link w:val="Style4Char"/>
    <w:qFormat/>
    <w:rsid w:val="009E6C3D"/>
    <w:rPr>
      <w:rFonts w:ascii="Bahnschrift" w:hAnsi="Bahnschrift"/>
      <w:i w:val="0"/>
      <w:color w:val="2F5496"/>
      <w:sz w:val="28"/>
    </w:rPr>
  </w:style>
  <w:style w:type="character" w:customStyle="1" w:styleId="Style3Char">
    <w:name w:val="Style3 Char"/>
    <w:basedOn w:val="Titre3Car"/>
    <w:link w:val="Style3"/>
    <w:rsid w:val="006A30F6"/>
    <w:rPr>
      <w:rFonts w:ascii="Bahnschrift" w:eastAsiaTheme="majorEastAsia" w:hAnsi="Bahnschrift" w:cstheme="majorBidi"/>
      <w:b/>
      <w:color w:val="1F3763" w:themeColor="accent1" w:themeShade="7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6C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character" w:customStyle="1" w:styleId="Style4Char">
    <w:name w:val="Style4 Char"/>
    <w:basedOn w:val="Style1Char"/>
    <w:link w:val="Style4"/>
    <w:rsid w:val="009E6C3D"/>
    <w:rPr>
      <w:rFonts w:ascii="Bahnschrift" w:eastAsiaTheme="majorEastAsia" w:hAnsi="Bahnschrift" w:cstheme="majorBidi"/>
      <w:b w:val="0"/>
      <w:bCs w:val="0"/>
      <w:iCs/>
      <w:caps w:val="0"/>
      <w:color w:val="2F5496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9E6C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6C3D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unhideWhenUsed/>
    <w:rsid w:val="009E6C3D"/>
    <w:pPr>
      <w:spacing w:after="100"/>
      <w:ind w:left="360"/>
    </w:pPr>
  </w:style>
  <w:style w:type="character" w:styleId="Mentionnonrsolue">
    <w:name w:val="Unresolved Mention"/>
    <w:basedOn w:val="Policepardfaut"/>
    <w:uiPriority w:val="99"/>
    <w:semiHidden/>
    <w:unhideWhenUsed/>
    <w:rsid w:val="003A2529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965BD5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5BD5"/>
    <w:rPr>
      <w:rFonts w:eastAsiaTheme="minorEastAsia"/>
      <w:color w:val="auto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unhideWhenUsed/>
    <w:qFormat/>
    <w:rsid w:val="00742DA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92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LVE2HbLt5j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guide/topics/connectivity/wifip2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c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00B7A40EB44716BF984B2316A29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AEC81-A377-4976-B84C-BA14E844B95F}"/>
      </w:docPartPr>
      <w:docPartBody>
        <w:p w:rsidR="00BD1A48" w:rsidRDefault="00F30CD1" w:rsidP="00F30CD1">
          <w:pPr>
            <w:pStyle w:val="E100B7A40EB44716BF984B2316A292B1"/>
          </w:pPr>
          <w:r>
            <w:rPr>
              <w:rStyle w:val="Textedelespacerserv"/>
            </w:rPr>
            <w:t>[Author name]</w:t>
          </w:r>
        </w:p>
      </w:docPartBody>
    </w:docPart>
    <w:docPart>
      <w:docPartPr>
        <w:name w:val="05014D592B8D4E938C91537FB99E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FC1-655B-4CE2-88A3-972D1F6723F1}"/>
      </w:docPartPr>
      <w:docPartBody>
        <w:p w:rsidR="00BD1A48" w:rsidRDefault="00F30CD1" w:rsidP="00F30CD1">
          <w:pPr>
            <w:pStyle w:val="05014D592B8D4E938C91537FB99E6CFD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5AF436C9C2454795A11A71E620F2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788F-0865-41FB-A3BE-B6F1FFA976CF}"/>
      </w:docPartPr>
      <w:docPartBody>
        <w:p w:rsidR="00BD1A48" w:rsidRDefault="00F30CD1" w:rsidP="00F30CD1">
          <w:pPr>
            <w:pStyle w:val="5AF436C9C2454795A11A71E620F2EC44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D1"/>
    <w:rsid w:val="00AD2320"/>
    <w:rsid w:val="00AF7511"/>
    <w:rsid w:val="00B5144F"/>
    <w:rsid w:val="00BD1A48"/>
    <w:rsid w:val="00F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79F313680041919C721F2C16193316">
    <w:name w:val="1079F313680041919C721F2C16193316"/>
  </w:style>
  <w:style w:type="paragraph" w:customStyle="1" w:styleId="697646019A304782952C82024AA294E3">
    <w:name w:val="697646019A304782952C82024AA294E3"/>
  </w:style>
  <w:style w:type="paragraph" w:customStyle="1" w:styleId="667130D5CA1C462EA2BFC5DB4FB4298A">
    <w:name w:val="667130D5CA1C462EA2BFC5DB4FB4298A"/>
  </w:style>
  <w:style w:type="paragraph" w:customStyle="1" w:styleId="6DF94187796A4F46B8E308A2568B4FF1">
    <w:name w:val="6DF94187796A4F46B8E308A2568B4FF1"/>
  </w:style>
  <w:style w:type="paragraph" w:customStyle="1" w:styleId="1900BDF5917B429BB4BAF46E0231C97B">
    <w:name w:val="1900BDF5917B429BB4BAF46E0231C97B"/>
  </w:style>
  <w:style w:type="paragraph" w:customStyle="1" w:styleId="5387A0EF16144738BB1BF68D89088C69">
    <w:name w:val="5387A0EF16144738BB1BF68D89088C69"/>
  </w:style>
  <w:style w:type="paragraph" w:customStyle="1" w:styleId="C881F348A0A34C8D94B263B67848B0B2">
    <w:name w:val="C881F348A0A34C8D94B263B67848B0B2"/>
  </w:style>
  <w:style w:type="paragraph" w:customStyle="1" w:styleId="74838900C9114FEE826D6EB58DD0D7AD">
    <w:name w:val="74838900C9114FEE826D6EB58DD0D7AD"/>
  </w:style>
  <w:style w:type="paragraph" w:customStyle="1" w:styleId="966870F8C5ED45F6BA1E111087A145B1">
    <w:name w:val="966870F8C5ED45F6BA1E111087A145B1"/>
  </w:style>
  <w:style w:type="paragraph" w:customStyle="1" w:styleId="3FE5E58FA285415B917B460455A0E5F4">
    <w:name w:val="3FE5E58FA285415B917B460455A0E5F4"/>
  </w:style>
  <w:style w:type="paragraph" w:customStyle="1" w:styleId="C3622438D0304606BB8AC68F10E78282">
    <w:name w:val="C3622438D0304606BB8AC68F10E78282"/>
  </w:style>
  <w:style w:type="paragraph" w:customStyle="1" w:styleId="4F458B4868154D9A908289EEF15D3413">
    <w:name w:val="4F458B4868154D9A908289EEF15D3413"/>
  </w:style>
  <w:style w:type="paragraph" w:customStyle="1" w:styleId="4EFCC4220ACA4DF9BF6A5A53368DFA6A">
    <w:name w:val="4EFCC4220ACA4DF9BF6A5A53368DFA6A"/>
  </w:style>
  <w:style w:type="paragraph" w:customStyle="1" w:styleId="0FF208EB2E884B7C9595B2550D99FA05">
    <w:name w:val="0FF208EB2E884B7C9595B2550D99FA05"/>
  </w:style>
  <w:style w:type="paragraph" w:customStyle="1" w:styleId="A5748401FE9648FA80D3A7D4DEB46CCA">
    <w:name w:val="A5748401FE9648FA80D3A7D4DEB46CCA"/>
  </w:style>
  <w:style w:type="paragraph" w:customStyle="1" w:styleId="AF5E939B3D024379A1743F8D54F8EAEC">
    <w:name w:val="AF5E939B3D024379A1743F8D54F8EAEC"/>
  </w:style>
  <w:style w:type="paragraph" w:customStyle="1" w:styleId="E99479394C794FED83206446711F1428">
    <w:name w:val="E99479394C794FED83206446711F1428"/>
  </w:style>
  <w:style w:type="paragraph" w:customStyle="1" w:styleId="47C720514C884CA2A22DF6CCFE14EFD5">
    <w:name w:val="47C720514C884CA2A22DF6CCFE14EFD5"/>
  </w:style>
  <w:style w:type="paragraph" w:customStyle="1" w:styleId="9EA374E731104B6A9A45CC1CE8536DA7">
    <w:name w:val="9EA374E731104B6A9A45CC1CE8536DA7"/>
  </w:style>
  <w:style w:type="paragraph" w:customStyle="1" w:styleId="D955BD00ABAB48608EA948B8E9E449F1">
    <w:name w:val="D955BD00ABAB48608EA948B8E9E449F1"/>
  </w:style>
  <w:style w:type="paragraph" w:customStyle="1" w:styleId="2458F717F2AA4AFDB32D0BC0252FA690">
    <w:name w:val="2458F717F2AA4AFDB32D0BC0252FA690"/>
  </w:style>
  <w:style w:type="paragraph" w:customStyle="1" w:styleId="73F630C8935C496BB055F8CEE8FEC648">
    <w:name w:val="73F630C8935C496BB055F8CEE8FEC648"/>
  </w:style>
  <w:style w:type="paragraph" w:customStyle="1" w:styleId="813C9966DA8F4BBF917D75268630DFC8">
    <w:name w:val="813C9966DA8F4BBF917D75268630DFC8"/>
  </w:style>
  <w:style w:type="paragraph" w:customStyle="1" w:styleId="65AFFA074A294B13A90F0E53F53C25B9">
    <w:name w:val="65AFFA074A294B13A90F0E53F53C25B9"/>
  </w:style>
  <w:style w:type="paragraph" w:customStyle="1" w:styleId="7CCADC7209AA418795BBA9A9F0862C99">
    <w:name w:val="7CCADC7209AA418795BBA9A9F0862C99"/>
  </w:style>
  <w:style w:type="paragraph" w:customStyle="1" w:styleId="2DF4C6DC82474EDE96E65204CD2789FE">
    <w:name w:val="2DF4C6DC82474EDE96E65204CD2789FE"/>
  </w:style>
  <w:style w:type="paragraph" w:customStyle="1" w:styleId="1B5F4392075A4F3FA0434320478767D7">
    <w:name w:val="1B5F4392075A4F3FA0434320478767D7"/>
  </w:style>
  <w:style w:type="paragraph" w:customStyle="1" w:styleId="3046BB91A2124B30A02833ED6860B208">
    <w:name w:val="3046BB91A2124B30A02833ED6860B208"/>
  </w:style>
  <w:style w:type="paragraph" w:customStyle="1" w:styleId="CADA74A622614CB292BD5E46EE1C1409">
    <w:name w:val="CADA74A622614CB292BD5E46EE1C1409"/>
  </w:style>
  <w:style w:type="paragraph" w:customStyle="1" w:styleId="C76294822E1F4D98AB4B79A084162FA5">
    <w:name w:val="C76294822E1F4D98AB4B79A084162FA5"/>
  </w:style>
  <w:style w:type="paragraph" w:customStyle="1" w:styleId="FBA229BEF5644D49BE163C07C7787970">
    <w:name w:val="FBA229BEF5644D49BE163C07C7787970"/>
  </w:style>
  <w:style w:type="paragraph" w:customStyle="1" w:styleId="722B7A27AEF84A5199026A1DBD4EC184">
    <w:name w:val="722B7A27AEF84A5199026A1DBD4EC184"/>
  </w:style>
  <w:style w:type="paragraph" w:customStyle="1" w:styleId="E77A24FD89194C7996EDAFCA62462EE3">
    <w:name w:val="E77A24FD89194C7996EDAFCA62462EE3"/>
  </w:style>
  <w:style w:type="paragraph" w:customStyle="1" w:styleId="B416EF9EF634494E95CDEB7A3C5925FA">
    <w:name w:val="B416EF9EF634494E95CDEB7A3C5925FA"/>
  </w:style>
  <w:style w:type="paragraph" w:customStyle="1" w:styleId="C6C0942E56A9426AB657A996F43BEC97">
    <w:name w:val="C6C0942E56A9426AB657A996F43BEC97"/>
  </w:style>
  <w:style w:type="paragraph" w:customStyle="1" w:styleId="8EDDAEDFC0AB4CF192C37F31F36E8FBB">
    <w:name w:val="8EDDAEDFC0AB4CF192C37F31F36E8FBB"/>
  </w:style>
  <w:style w:type="paragraph" w:customStyle="1" w:styleId="13F9309D6F3C4ACEB6048E7259444C27">
    <w:name w:val="13F9309D6F3C4ACEB6048E7259444C27"/>
  </w:style>
  <w:style w:type="paragraph" w:customStyle="1" w:styleId="B0AA69DA6DB24439B4465876890714CD">
    <w:name w:val="B0AA69DA6DB24439B4465876890714CD"/>
  </w:style>
  <w:style w:type="character" w:styleId="Textedelespacerserv">
    <w:name w:val="Placeholder Text"/>
    <w:basedOn w:val="Policepardfaut"/>
    <w:uiPriority w:val="99"/>
    <w:semiHidden/>
    <w:rsid w:val="00AF7511"/>
    <w:rPr>
      <w:color w:val="808080"/>
    </w:rPr>
  </w:style>
  <w:style w:type="paragraph" w:customStyle="1" w:styleId="E100B7A40EB44716BF984B2316A292B1">
    <w:name w:val="E100B7A40EB44716BF984B2316A292B1"/>
    <w:rsid w:val="00F30CD1"/>
  </w:style>
  <w:style w:type="paragraph" w:customStyle="1" w:styleId="05014D592B8D4E938C91537FB99E6CFD">
    <w:name w:val="05014D592B8D4E938C91537FB99E6CFD"/>
    <w:rsid w:val="00F30CD1"/>
  </w:style>
  <w:style w:type="paragraph" w:customStyle="1" w:styleId="5AF436C9C2454795A11A71E620F2EC44">
    <w:name w:val="5AF436C9C2454795A11A71E620F2EC44"/>
    <w:rsid w:val="00F30CD1"/>
  </w:style>
  <w:style w:type="paragraph" w:customStyle="1" w:styleId="3A32E884F05E4D5983503E3C698085ED">
    <w:name w:val="3A32E884F05E4D5983503E3C698085ED"/>
    <w:rsid w:val="00BD1A48"/>
  </w:style>
  <w:style w:type="paragraph" w:customStyle="1" w:styleId="E482BE21DACA47CA84DAACB40A7AF119">
    <w:name w:val="E482BE21DACA47CA84DAACB40A7AF119"/>
    <w:rsid w:val="00BD1A48"/>
  </w:style>
  <w:style w:type="paragraph" w:customStyle="1" w:styleId="9DA2050CC339422CB3B7318AC1E4FAD9">
    <w:name w:val="9DA2050CC339422CB3B7318AC1E4FAD9"/>
    <w:rsid w:val="00BD1A48"/>
  </w:style>
  <w:style w:type="paragraph" w:customStyle="1" w:styleId="BEB71D3E25674035AD97AF22D922E2DF">
    <w:name w:val="BEB71D3E25674035AD97AF22D922E2DF"/>
    <w:rsid w:val="00AF7511"/>
  </w:style>
  <w:style w:type="paragraph" w:customStyle="1" w:styleId="B9D85E4CB04B49FD88D2979BFC2B0B1A">
    <w:name w:val="B9D85E4CB04B49FD88D2979BFC2B0B1A"/>
    <w:rsid w:val="00AF7511"/>
  </w:style>
  <w:style w:type="paragraph" w:customStyle="1" w:styleId="D1CC29EAD3FD4E8C94A88EDB2DE22415">
    <w:name w:val="D1CC29EAD3FD4E8C94A88EDB2DE22415"/>
    <w:rsid w:val="00AF7511"/>
  </w:style>
  <w:style w:type="paragraph" w:customStyle="1" w:styleId="717140BCF1214429B286F0D24EC0D203">
    <w:name w:val="717140BCF1214429B286F0D24EC0D203"/>
    <w:rsid w:val="00AF7511"/>
  </w:style>
  <w:style w:type="paragraph" w:customStyle="1" w:styleId="32858092F2C94392A7A35007C891733C">
    <w:name w:val="32858092F2C94392A7A35007C891733C"/>
    <w:rsid w:val="00AF7511"/>
  </w:style>
  <w:style w:type="paragraph" w:customStyle="1" w:styleId="4469D7EA865A4CDEA8EFBBF573BEF2B5">
    <w:name w:val="4469D7EA865A4CDEA8EFBBF573BEF2B5"/>
    <w:rsid w:val="00AF7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2019-01-22T00:00:00</PublishDate>
  <Abstract>Ce document synopsis contient les informations sur le projet TransFiles.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46D7F-8479-4C68-BDD4-F762F7A5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</TotalTime>
  <Pages>10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Développement Android</vt:lpstr>
      <vt:lpstr>La robotique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Android</dc:title>
  <dc:subject>(Transfert de fichier)</dc:subject>
  <dc:creator>Cédric Lespérance</dc:creator>
  <cp:lastModifiedBy>cedric lesperance</cp:lastModifiedBy>
  <cp:revision>2</cp:revision>
  <dcterms:created xsi:type="dcterms:W3CDTF">2019-01-30T02:15:00Z</dcterms:created>
  <dcterms:modified xsi:type="dcterms:W3CDTF">2019-01-30T02:15:00Z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